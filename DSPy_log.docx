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2EF48" w14:textId="0E8DE6CD" w:rsidR="00D55673" w:rsidRPr="00015053" w:rsidRDefault="00015053" w:rsidP="00015053">
      <w:pPr>
        <w:rPr>
          <w:rFonts w:ascii="Times New Roman" w:hAnsi="Times New Roman" w:cs="Times New Roman"/>
          <w:color w:val="EE0000"/>
          <w:sz w:val="28"/>
          <w:szCs w:val="28"/>
        </w:rPr>
      </w:pPr>
      <w:r w:rsidRPr="00015053">
        <w:rPr>
          <w:rFonts w:ascii="Times New Roman" w:eastAsia="宋体" w:hAnsi="Times New Roman" w:cs="Times New Roman"/>
          <w:color w:val="EE0000"/>
          <w:sz w:val="28"/>
          <w:szCs w:val="28"/>
          <w:lang w:eastAsia="zh-CN"/>
        </w:rPr>
        <w:t>Me</w:t>
      </w:r>
      <w:r w:rsidR="00000000" w:rsidRPr="00015053">
        <w:rPr>
          <w:rFonts w:ascii="Times New Roman" w:hAnsi="Times New Roman" w:cs="Times New Roman"/>
          <w:color w:val="EE0000"/>
          <w:sz w:val="28"/>
          <w:szCs w:val="28"/>
        </w:rPr>
        <w:t>:</w:t>
      </w:r>
    </w:p>
    <w:p w14:paraId="21127161" w14:textId="77777777" w:rsidR="00D55673" w:rsidRPr="00015053" w:rsidRDefault="00000000" w:rsidP="00015053">
      <w:pPr>
        <w:rPr>
          <w:rFonts w:ascii="Times New Roman" w:hAnsi="Times New Roman" w:cs="Times New Roman"/>
          <w:sz w:val="24"/>
          <w:szCs w:val="24"/>
        </w:rPr>
      </w:pPr>
      <w:r w:rsidRPr="00015053">
        <w:rPr>
          <w:rFonts w:ascii="Times New Roman" w:hAnsi="Times New Roman" w:cs="Times New Roman"/>
          <w:sz w:val="24"/>
          <w:szCs w:val="24"/>
        </w:rPr>
        <w:t>How do teleprompters in DSPy differ from existing prompt optimization approaches (e.g., gradient-based, RL-based methods)?</w:t>
      </w:r>
    </w:p>
    <w:p w14:paraId="62B1E4F6" w14:textId="77777777" w:rsidR="00015053" w:rsidRDefault="00015053" w:rsidP="00015053">
      <w:pPr>
        <w:rPr>
          <w:rFonts w:ascii="Times New Roman" w:eastAsia="宋体" w:hAnsi="Times New Roman" w:cs="Times New Roman"/>
          <w:sz w:val="28"/>
          <w:szCs w:val="28"/>
          <w:lang w:eastAsia="zh-CN"/>
        </w:rPr>
      </w:pPr>
    </w:p>
    <w:p w14:paraId="5B945002" w14:textId="59D81564" w:rsidR="00D55673" w:rsidRPr="00015053" w:rsidRDefault="00015053" w:rsidP="00015053">
      <w:pPr>
        <w:rPr>
          <w:rFonts w:ascii="Times New Roman" w:hAnsi="Times New Roman" w:cs="Times New Roman"/>
          <w:color w:val="EE0000"/>
          <w:sz w:val="28"/>
          <w:szCs w:val="28"/>
        </w:rPr>
      </w:pPr>
      <w:r w:rsidRPr="00015053">
        <w:rPr>
          <w:rFonts w:ascii="Times New Roman" w:eastAsia="宋体" w:hAnsi="Times New Roman" w:cs="Times New Roman" w:hint="eastAsia"/>
          <w:color w:val="EE0000"/>
          <w:sz w:val="28"/>
          <w:szCs w:val="28"/>
          <w:lang w:eastAsia="zh-CN"/>
        </w:rPr>
        <w:t>GPT</w:t>
      </w:r>
      <w:r w:rsidR="00000000" w:rsidRPr="00015053">
        <w:rPr>
          <w:rFonts w:ascii="Times New Roman" w:hAnsi="Times New Roman" w:cs="Times New Roman"/>
          <w:color w:val="EE0000"/>
          <w:sz w:val="28"/>
          <w:szCs w:val="28"/>
        </w:rPr>
        <w:t>:</w:t>
      </w:r>
    </w:p>
    <w:p w14:paraId="63CE3849" w14:textId="77777777" w:rsidR="00D55673" w:rsidRPr="00015053" w:rsidRDefault="00000000" w:rsidP="00015053">
      <w:pPr>
        <w:rPr>
          <w:rFonts w:ascii="Times New Roman" w:hAnsi="Times New Roman" w:cs="Times New Roman"/>
          <w:sz w:val="24"/>
          <w:szCs w:val="24"/>
        </w:rPr>
      </w:pPr>
      <w:r w:rsidRPr="00015053">
        <w:rPr>
          <w:rFonts w:ascii="Times New Roman" w:hAnsi="Times New Roman" w:cs="Times New Roman"/>
          <w:sz w:val="24"/>
          <w:szCs w:val="24"/>
        </w:rPr>
        <w:t xml:space="preserve">Great angle — DSPy’s teleprompters are a key innovation, and they’re deliberately different from </w:t>
      </w:r>
      <w:proofErr w:type="gramStart"/>
      <w:r w:rsidRPr="00015053">
        <w:rPr>
          <w:rFonts w:ascii="Times New Roman" w:hAnsi="Times New Roman" w:cs="Times New Roman"/>
          <w:sz w:val="24"/>
          <w:szCs w:val="24"/>
        </w:rPr>
        <w:t>most</w:t>
      </w:r>
      <w:proofErr w:type="gramEnd"/>
      <w:r w:rsidRPr="00015053">
        <w:rPr>
          <w:rFonts w:ascii="Times New Roman" w:hAnsi="Times New Roman" w:cs="Times New Roman"/>
          <w:sz w:val="24"/>
          <w:szCs w:val="24"/>
        </w:rPr>
        <w:t xml:space="preserve"> existing prompt optimization approaches. Let me break it down:</w:t>
      </w:r>
      <w:r w:rsidRPr="00015053">
        <w:rPr>
          <w:rFonts w:ascii="Times New Roman" w:hAnsi="Times New Roman" w:cs="Times New Roman"/>
          <w:sz w:val="24"/>
          <w:szCs w:val="24"/>
        </w:rPr>
        <w:br/>
      </w:r>
      <w:r w:rsidRPr="00015053">
        <w:rPr>
          <w:rFonts w:ascii="Times New Roman" w:hAnsi="Times New Roman" w:cs="Times New Roman"/>
          <w:sz w:val="24"/>
          <w:szCs w:val="24"/>
        </w:rPr>
        <w:br/>
        <w:t>1. Scope of Optimization</w:t>
      </w:r>
      <w:r w:rsidRPr="00015053">
        <w:rPr>
          <w:rFonts w:ascii="Times New Roman" w:hAnsi="Times New Roman" w:cs="Times New Roman"/>
          <w:sz w:val="24"/>
          <w:szCs w:val="24"/>
        </w:rPr>
        <w:br/>
      </w:r>
      <w:r w:rsidRPr="00015053">
        <w:rPr>
          <w:rFonts w:ascii="Times New Roman" w:hAnsi="Times New Roman" w:cs="Times New Roman"/>
          <w:sz w:val="24"/>
          <w:szCs w:val="24"/>
        </w:rPr>
        <w:br/>
        <w:t>Existing approaches:</w:t>
      </w:r>
      <w:r w:rsidRPr="00015053">
        <w:rPr>
          <w:rFonts w:ascii="Times New Roman" w:hAnsi="Times New Roman" w:cs="Times New Roman"/>
          <w:sz w:val="24"/>
          <w:szCs w:val="24"/>
        </w:rPr>
        <w:br/>
        <w:t>Focus mainly on single prompts for one LM call.</w:t>
      </w:r>
      <w:r w:rsidRPr="00015053">
        <w:rPr>
          <w:rFonts w:ascii="Times New Roman" w:hAnsi="Times New Roman" w:cs="Times New Roman"/>
          <w:sz w:val="24"/>
          <w:szCs w:val="24"/>
        </w:rPr>
        <w:br/>
      </w:r>
      <w:r w:rsidRPr="00015053">
        <w:rPr>
          <w:rFonts w:ascii="Times New Roman" w:hAnsi="Times New Roman" w:cs="Times New Roman"/>
          <w:sz w:val="24"/>
          <w:szCs w:val="24"/>
        </w:rPr>
        <w:br/>
        <w:t>- Gradient-based methods: treat the LM as a differentiable or approximate differentiable function (e.g., using continuous prompt embeddings, or soft token optimization).</w:t>
      </w:r>
      <w:r w:rsidRPr="00015053">
        <w:rPr>
          <w:rFonts w:ascii="Times New Roman" w:hAnsi="Times New Roman" w:cs="Times New Roman"/>
          <w:sz w:val="24"/>
          <w:szCs w:val="24"/>
        </w:rPr>
        <w:br/>
        <w:t>- RL-based methods: treat the LM as a black box and learn prompts/policies with feedback signals.</w:t>
      </w:r>
      <w:r w:rsidRPr="00015053">
        <w:rPr>
          <w:rFonts w:ascii="Times New Roman" w:hAnsi="Times New Roman" w:cs="Times New Roman"/>
          <w:sz w:val="24"/>
          <w:szCs w:val="24"/>
        </w:rPr>
        <w:br/>
        <w:t>- Evolutionary/heuristic methods: iteratively mutate and score prompt candidates.</w:t>
      </w:r>
      <w:r w:rsidRPr="00015053">
        <w:rPr>
          <w:rFonts w:ascii="Times New Roman" w:hAnsi="Times New Roman" w:cs="Times New Roman"/>
          <w:sz w:val="24"/>
          <w:szCs w:val="24"/>
        </w:rPr>
        <w:br/>
        <w:t>→ All largely confined to one-shot prompt optimization.</w:t>
      </w:r>
      <w:r w:rsidRPr="00015053">
        <w:rPr>
          <w:rFonts w:ascii="Times New Roman" w:hAnsi="Times New Roman" w:cs="Times New Roman"/>
          <w:sz w:val="24"/>
          <w:szCs w:val="24"/>
        </w:rPr>
        <w:br/>
      </w:r>
      <w:r w:rsidRPr="00015053">
        <w:rPr>
          <w:rFonts w:ascii="Times New Roman" w:hAnsi="Times New Roman" w:cs="Times New Roman"/>
          <w:sz w:val="24"/>
          <w:szCs w:val="24"/>
        </w:rPr>
        <w:br/>
        <w:t>Teleprompters (DSPy):</w:t>
      </w:r>
      <w:r w:rsidRPr="00015053">
        <w:rPr>
          <w:rFonts w:ascii="Times New Roman" w:hAnsi="Times New Roman" w:cs="Times New Roman"/>
          <w:sz w:val="24"/>
          <w:szCs w:val="24"/>
        </w:rPr>
        <w:br/>
        <w:t>Optimize entire pipelines of LM calls, not just a single prompt. They:</w:t>
      </w:r>
      <w:r w:rsidRPr="00015053">
        <w:rPr>
          <w:rFonts w:ascii="Times New Roman" w:hAnsi="Times New Roman" w:cs="Times New Roman"/>
          <w:sz w:val="24"/>
          <w:szCs w:val="24"/>
        </w:rPr>
        <w:br/>
      </w:r>
      <w:r w:rsidRPr="00015053">
        <w:rPr>
          <w:rFonts w:ascii="Times New Roman" w:hAnsi="Times New Roman" w:cs="Times New Roman"/>
          <w:sz w:val="24"/>
          <w:szCs w:val="24"/>
        </w:rPr>
        <w:br/>
        <w:t>- Simulate the program on training inputs.</w:t>
      </w:r>
      <w:r w:rsidRPr="00015053">
        <w:rPr>
          <w:rFonts w:ascii="Times New Roman" w:hAnsi="Times New Roman" w:cs="Times New Roman"/>
          <w:sz w:val="24"/>
          <w:szCs w:val="24"/>
        </w:rPr>
        <w:br/>
        <w:t>- Collect multi-stage traces (input/output pairs at each step).</w:t>
      </w:r>
      <w:r w:rsidRPr="00015053">
        <w:rPr>
          <w:rFonts w:ascii="Times New Roman" w:hAnsi="Times New Roman" w:cs="Times New Roman"/>
          <w:sz w:val="24"/>
          <w:szCs w:val="24"/>
        </w:rPr>
        <w:br/>
        <w:t>- Filter traces with respect to a validation metric.</w:t>
      </w:r>
      <w:r w:rsidRPr="00015053">
        <w:rPr>
          <w:rFonts w:ascii="Times New Roman" w:hAnsi="Times New Roman" w:cs="Times New Roman"/>
          <w:sz w:val="24"/>
          <w:szCs w:val="24"/>
        </w:rPr>
        <w:br/>
        <w:t>- Use these traces to automatically construct demonstrations, prompts, or fine-tuning data.</w:t>
      </w:r>
      <w:r w:rsidRPr="00015053">
        <w:rPr>
          <w:rFonts w:ascii="Times New Roman" w:hAnsi="Times New Roman" w:cs="Times New Roman"/>
          <w:sz w:val="24"/>
          <w:szCs w:val="24"/>
        </w:rPr>
        <w:br/>
      </w:r>
      <w:r w:rsidRPr="00015053">
        <w:rPr>
          <w:rFonts w:ascii="Times New Roman" w:hAnsi="Times New Roman" w:cs="Times New Roman"/>
          <w:sz w:val="24"/>
          <w:szCs w:val="24"/>
        </w:rPr>
        <w:br/>
        <w:t>→ Instead of focusing on “what’s the best prompt string for this model?”, teleprompters ask: “What demonstrations, instructions, or finetunes will make this entire pipeline succeed?”</w:t>
      </w:r>
      <w:r w:rsidRPr="00015053">
        <w:rPr>
          <w:rFonts w:ascii="Times New Roman" w:hAnsi="Times New Roman" w:cs="Times New Roman"/>
          <w:sz w:val="24"/>
          <w:szCs w:val="24"/>
        </w:rPr>
        <w:br/>
      </w:r>
      <w:r w:rsidRPr="00015053">
        <w:rPr>
          <w:rFonts w:ascii="Times New Roman" w:hAnsi="Times New Roman" w:cs="Times New Roman"/>
          <w:sz w:val="24"/>
          <w:szCs w:val="24"/>
        </w:rPr>
        <w:br/>
        <w:t>2. Type of Optimization</w:t>
      </w:r>
      <w:r w:rsidRPr="00015053">
        <w:rPr>
          <w:rFonts w:ascii="Times New Roman" w:hAnsi="Times New Roman" w:cs="Times New Roman"/>
          <w:sz w:val="24"/>
          <w:szCs w:val="24"/>
        </w:rPr>
        <w:br/>
      </w:r>
      <w:r w:rsidRPr="00015053">
        <w:rPr>
          <w:rFonts w:ascii="Times New Roman" w:hAnsi="Times New Roman" w:cs="Times New Roman"/>
          <w:sz w:val="24"/>
          <w:szCs w:val="24"/>
        </w:rPr>
        <w:br/>
        <w:t>Gradient-based methods:</w:t>
      </w:r>
      <w:r w:rsidRPr="00015053">
        <w:rPr>
          <w:rFonts w:ascii="Times New Roman" w:hAnsi="Times New Roman" w:cs="Times New Roman"/>
          <w:sz w:val="24"/>
          <w:szCs w:val="24"/>
        </w:rPr>
        <w:br/>
        <w:t>- Work in continuous embedding space of prompts.</w:t>
      </w:r>
      <w:r w:rsidRPr="00015053">
        <w:rPr>
          <w:rFonts w:ascii="Times New Roman" w:hAnsi="Times New Roman" w:cs="Times New Roman"/>
          <w:sz w:val="24"/>
          <w:szCs w:val="24"/>
        </w:rPr>
        <w:br/>
        <w:t>- Need differentiability (direct or approximate).</w:t>
      </w:r>
      <w:r w:rsidRPr="00015053">
        <w:rPr>
          <w:rFonts w:ascii="Times New Roman" w:hAnsi="Times New Roman" w:cs="Times New Roman"/>
          <w:sz w:val="24"/>
          <w:szCs w:val="24"/>
        </w:rPr>
        <w:br/>
      </w:r>
      <w:r w:rsidRPr="00015053">
        <w:rPr>
          <w:rFonts w:ascii="Times New Roman" w:hAnsi="Times New Roman" w:cs="Times New Roman"/>
          <w:sz w:val="24"/>
          <w:szCs w:val="24"/>
        </w:rPr>
        <w:lastRenderedPageBreak/>
        <w:t>- Often limited to research settings where LM internals are accessible (e.g., soft prompt tuning).</w:t>
      </w:r>
      <w:r w:rsidRPr="00015053">
        <w:rPr>
          <w:rFonts w:ascii="Times New Roman" w:hAnsi="Times New Roman" w:cs="Times New Roman"/>
          <w:sz w:val="24"/>
          <w:szCs w:val="24"/>
        </w:rPr>
        <w:br/>
      </w:r>
      <w:r w:rsidRPr="00015053">
        <w:rPr>
          <w:rFonts w:ascii="Times New Roman" w:hAnsi="Times New Roman" w:cs="Times New Roman"/>
          <w:sz w:val="24"/>
          <w:szCs w:val="24"/>
        </w:rPr>
        <w:br/>
        <w:t>RL-based methods:</w:t>
      </w:r>
      <w:r w:rsidRPr="00015053">
        <w:rPr>
          <w:rFonts w:ascii="Times New Roman" w:hAnsi="Times New Roman" w:cs="Times New Roman"/>
          <w:sz w:val="24"/>
          <w:szCs w:val="24"/>
        </w:rPr>
        <w:br/>
        <w:t>- Work in discrete space of tokens.</w:t>
      </w:r>
      <w:r w:rsidRPr="00015053">
        <w:rPr>
          <w:rFonts w:ascii="Times New Roman" w:hAnsi="Times New Roman" w:cs="Times New Roman"/>
          <w:sz w:val="24"/>
          <w:szCs w:val="24"/>
        </w:rPr>
        <w:br/>
        <w:t>- Optimize prompts by maximizing rewards (exact match, BLEU, etc.).</w:t>
      </w:r>
      <w:r w:rsidRPr="00015053">
        <w:rPr>
          <w:rFonts w:ascii="Times New Roman" w:hAnsi="Times New Roman" w:cs="Times New Roman"/>
          <w:sz w:val="24"/>
          <w:szCs w:val="24"/>
        </w:rPr>
        <w:br/>
        <w:t>- High sample complexity — often requires thousands of LM calls per optimization.</w:t>
      </w:r>
      <w:r w:rsidRPr="00015053">
        <w:rPr>
          <w:rFonts w:ascii="Times New Roman" w:hAnsi="Times New Roman" w:cs="Times New Roman"/>
          <w:sz w:val="24"/>
          <w:szCs w:val="24"/>
        </w:rPr>
        <w:br/>
      </w:r>
      <w:r w:rsidRPr="00015053">
        <w:rPr>
          <w:rFonts w:ascii="Times New Roman" w:hAnsi="Times New Roman" w:cs="Times New Roman"/>
          <w:sz w:val="24"/>
          <w:szCs w:val="24"/>
        </w:rPr>
        <w:br/>
        <w:t>Teleprompters:</w:t>
      </w:r>
      <w:r w:rsidRPr="00015053">
        <w:rPr>
          <w:rFonts w:ascii="Times New Roman" w:hAnsi="Times New Roman" w:cs="Times New Roman"/>
          <w:sz w:val="24"/>
          <w:szCs w:val="24"/>
        </w:rPr>
        <w:br/>
        <w:t>- Work in a trace-based space of candidate demonstrations and module configurations.</w:t>
      </w:r>
      <w:r w:rsidRPr="00015053">
        <w:rPr>
          <w:rFonts w:ascii="Times New Roman" w:hAnsi="Times New Roman" w:cs="Times New Roman"/>
          <w:sz w:val="24"/>
          <w:szCs w:val="24"/>
        </w:rPr>
        <w:br/>
        <w:t>- Don’t require LM gradients or complex RL.</w:t>
      </w:r>
      <w:r w:rsidRPr="00015053">
        <w:rPr>
          <w:rFonts w:ascii="Times New Roman" w:hAnsi="Times New Roman" w:cs="Times New Roman"/>
          <w:sz w:val="24"/>
          <w:szCs w:val="24"/>
        </w:rPr>
        <w:br/>
        <w:t>- Use relatively lightweight strategies (random search, bootstrapping, ensembles, optional finetuning).</w:t>
      </w:r>
      <w:r w:rsidRPr="00015053">
        <w:rPr>
          <w:rFonts w:ascii="Times New Roman" w:hAnsi="Times New Roman" w:cs="Times New Roman"/>
          <w:sz w:val="24"/>
          <w:szCs w:val="24"/>
        </w:rPr>
        <w:br/>
        <w:t>- Training sets can be tiny (sometimes just a handful of examples) since intermediate steps are bootstrapped automatically.</w:t>
      </w:r>
      <w:r w:rsidRPr="00015053">
        <w:rPr>
          <w:rFonts w:ascii="Times New Roman" w:hAnsi="Times New Roman" w:cs="Times New Roman"/>
          <w:sz w:val="24"/>
          <w:szCs w:val="24"/>
        </w:rPr>
        <w:br/>
      </w:r>
      <w:r w:rsidRPr="00015053">
        <w:rPr>
          <w:rFonts w:ascii="Times New Roman" w:hAnsi="Times New Roman" w:cs="Times New Roman"/>
          <w:sz w:val="24"/>
          <w:szCs w:val="24"/>
        </w:rPr>
        <w:br/>
        <w:t>3. Integration with Modularity</w:t>
      </w:r>
      <w:r w:rsidRPr="00015053">
        <w:rPr>
          <w:rFonts w:ascii="Times New Roman" w:hAnsi="Times New Roman" w:cs="Times New Roman"/>
          <w:sz w:val="24"/>
          <w:szCs w:val="24"/>
        </w:rPr>
        <w:br/>
      </w:r>
      <w:r w:rsidRPr="00015053">
        <w:rPr>
          <w:rFonts w:ascii="Times New Roman" w:hAnsi="Times New Roman" w:cs="Times New Roman"/>
          <w:sz w:val="24"/>
          <w:szCs w:val="24"/>
        </w:rPr>
        <w:br/>
        <w:t>Existing methods:</w:t>
      </w:r>
      <w:r w:rsidRPr="00015053">
        <w:rPr>
          <w:rFonts w:ascii="Times New Roman" w:hAnsi="Times New Roman" w:cs="Times New Roman"/>
          <w:sz w:val="24"/>
          <w:szCs w:val="24"/>
        </w:rPr>
        <w:br/>
        <w:t>Assume a flat view — “optimize this prompt for that task.” If the task changes (say, from HotPotQA to GSM8K), you start over.</w:t>
      </w:r>
      <w:r w:rsidRPr="00015053">
        <w:rPr>
          <w:rFonts w:ascii="Times New Roman" w:hAnsi="Times New Roman" w:cs="Times New Roman"/>
          <w:sz w:val="24"/>
          <w:szCs w:val="24"/>
        </w:rPr>
        <w:br/>
      </w:r>
      <w:r w:rsidRPr="00015053">
        <w:rPr>
          <w:rFonts w:ascii="Times New Roman" w:hAnsi="Times New Roman" w:cs="Times New Roman"/>
          <w:sz w:val="24"/>
          <w:szCs w:val="24"/>
        </w:rPr>
        <w:br/>
        <w:t>Teleprompters:</w:t>
      </w:r>
      <w:r w:rsidRPr="00015053">
        <w:rPr>
          <w:rFonts w:ascii="Times New Roman" w:hAnsi="Times New Roman" w:cs="Times New Roman"/>
          <w:sz w:val="24"/>
          <w:szCs w:val="24"/>
        </w:rPr>
        <w:br/>
        <w:t>Respect DSPy’s modular design:</w:t>
      </w:r>
      <w:r w:rsidRPr="00015053">
        <w:rPr>
          <w:rFonts w:ascii="Times New Roman" w:hAnsi="Times New Roman" w:cs="Times New Roman"/>
          <w:sz w:val="24"/>
          <w:szCs w:val="24"/>
        </w:rPr>
        <w:br/>
      </w:r>
      <w:r w:rsidRPr="00015053">
        <w:rPr>
          <w:rFonts w:ascii="Times New Roman" w:hAnsi="Times New Roman" w:cs="Times New Roman"/>
          <w:sz w:val="24"/>
          <w:szCs w:val="24"/>
        </w:rPr>
        <w:br/>
        <w:t>- Each module (Predict, ChainOfThought, Retrieve, etc.) can be optimized independently.</w:t>
      </w:r>
      <w:r w:rsidRPr="00015053">
        <w:rPr>
          <w:rFonts w:ascii="Times New Roman" w:hAnsi="Times New Roman" w:cs="Times New Roman"/>
          <w:sz w:val="24"/>
          <w:szCs w:val="24"/>
        </w:rPr>
        <w:br/>
        <w:t>- Teleprompters compose — e.g., a large LM pipeline supervises a smaller LM pipeline (teacher–student setup).</w:t>
      </w:r>
      <w:r w:rsidRPr="00015053">
        <w:rPr>
          <w:rFonts w:ascii="Times New Roman" w:hAnsi="Times New Roman" w:cs="Times New Roman"/>
          <w:sz w:val="24"/>
          <w:szCs w:val="24"/>
        </w:rPr>
        <w:br/>
        <w:t>- Optimization is label-efficient: you only need final task labels; intermediate labels are bootstrapped.</w:t>
      </w:r>
      <w:r w:rsidRPr="00015053">
        <w:rPr>
          <w:rFonts w:ascii="Times New Roman" w:hAnsi="Times New Roman" w:cs="Times New Roman"/>
          <w:sz w:val="24"/>
          <w:szCs w:val="24"/>
        </w:rPr>
        <w:br/>
      </w:r>
      <w:r w:rsidRPr="00015053">
        <w:rPr>
          <w:rFonts w:ascii="Times New Roman" w:hAnsi="Times New Roman" w:cs="Times New Roman"/>
          <w:sz w:val="24"/>
          <w:szCs w:val="24"/>
        </w:rPr>
        <w:br/>
        <w:t>4. Outcomes &amp; Philosophy</w:t>
      </w:r>
      <w:r w:rsidRPr="00015053">
        <w:rPr>
          <w:rFonts w:ascii="Times New Roman" w:hAnsi="Times New Roman" w:cs="Times New Roman"/>
          <w:sz w:val="24"/>
          <w:szCs w:val="24"/>
        </w:rPr>
        <w:br/>
      </w:r>
      <w:r w:rsidRPr="00015053">
        <w:rPr>
          <w:rFonts w:ascii="Times New Roman" w:hAnsi="Times New Roman" w:cs="Times New Roman"/>
          <w:sz w:val="24"/>
          <w:szCs w:val="24"/>
        </w:rPr>
        <w:br/>
        <w:t>Existing methods:</w:t>
      </w:r>
      <w:r w:rsidRPr="00015053">
        <w:rPr>
          <w:rFonts w:ascii="Times New Roman" w:hAnsi="Times New Roman" w:cs="Times New Roman"/>
          <w:sz w:val="24"/>
          <w:szCs w:val="24"/>
        </w:rPr>
        <w:br/>
        <w:t>Goal = find a single strong prompt.</w:t>
      </w:r>
      <w:r w:rsidRPr="00015053">
        <w:rPr>
          <w:rFonts w:ascii="Times New Roman" w:hAnsi="Times New Roman" w:cs="Times New Roman"/>
          <w:sz w:val="24"/>
          <w:szCs w:val="24"/>
        </w:rPr>
        <w:br/>
        <w:t>Risk = brittle, often overfit to specific models or domains.</w:t>
      </w:r>
      <w:r w:rsidRPr="00015053">
        <w:rPr>
          <w:rFonts w:ascii="Times New Roman" w:hAnsi="Times New Roman" w:cs="Times New Roman"/>
          <w:sz w:val="24"/>
          <w:szCs w:val="24"/>
        </w:rPr>
        <w:br/>
      </w:r>
      <w:r w:rsidRPr="00015053">
        <w:rPr>
          <w:rFonts w:ascii="Times New Roman" w:hAnsi="Times New Roman" w:cs="Times New Roman"/>
          <w:sz w:val="24"/>
          <w:szCs w:val="24"/>
        </w:rPr>
        <w:br/>
        <w:t>Teleprompters:</w:t>
      </w:r>
      <w:r w:rsidRPr="00015053">
        <w:rPr>
          <w:rFonts w:ascii="Times New Roman" w:hAnsi="Times New Roman" w:cs="Times New Roman"/>
          <w:sz w:val="24"/>
          <w:szCs w:val="24"/>
        </w:rPr>
        <w:br/>
        <w:t>Goal = produce self-improving pipelines.</w:t>
      </w:r>
      <w:r w:rsidRPr="00015053">
        <w:rPr>
          <w:rFonts w:ascii="Times New Roman" w:hAnsi="Times New Roman" w:cs="Times New Roman"/>
          <w:sz w:val="24"/>
          <w:szCs w:val="24"/>
        </w:rPr>
        <w:br/>
        <w:t xml:space="preserve">Philosophy = “stop hand-crafting prompt strings, and instead treat prompting as a </w:t>
      </w:r>
      <w:r w:rsidRPr="00015053">
        <w:rPr>
          <w:rFonts w:ascii="Times New Roman" w:hAnsi="Times New Roman" w:cs="Times New Roman"/>
          <w:sz w:val="24"/>
          <w:szCs w:val="24"/>
        </w:rPr>
        <w:lastRenderedPageBreak/>
        <w:t>compilation/optimization problem for modular programs.”</w:t>
      </w:r>
      <w:r w:rsidRPr="00015053">
        <w:rPr>
          <w:rFonts w:ascii="Times New Roman" w:hAnsi="Times New Roman" w:cs="Times New Roman"/>
          <w:sz w:val="24"/>
          <w:szCs w:val="24"/>
        </w:rPr>
        <w:br/>
      </w:r>
      <w:r w:rsidRPr="00015053">
        <w:rPr>
          <w:rFonts w:ascii="Times New Roman" w:hAnsi="Times New Roman" w:cs="Times New Roman"/>
          <w:sz w:val="24"/>
          <w:szCs w:val="24"/>
        </w:rPr>
        <w:br/>
      </w:r>
      <w:r w:rsidRPr="00015053">
        <w:rPr>
          <w:rFonts w:ascii="Segoe UI Emoji" w:hAnsi="Segoe UI Emoji" w:cs="Segoe UI Emoji"/>
          <w:sz w:val="24"/>
          <w:szCs w:val="24"/>
        </w:rPr>
        <w:t>⚖️</w:t>
      </w:r>
      <w:r w:rsidRPr="00015053">
        <w:rPr>
          <w:rFonts w:ascii="Times New Roman" w:hAnsi="Times New Roman" w:cs="Times New Roman"/>
          <w:sz w:val="24"/>
          <w:szCs w:val="24"/>
        </w:rPr>
        <w:t xml:space="preserve"> Summary</w:t>
      </w:r>
      <w:r w:rsidRPr="00015053">
        <w:rPr>
          <w:rFonts w:ascii="Times New Roman" w:hAnsi="Times New Roman" w:cs="Times New Roman"/>
          <w:sz w:val="24"/>
          <w:szCs w:val="24"/>
        </w:rPr>
        <w:br/>
      </w:r>
      <w:r w:rsidRPr="00015053">
        <w:rPr>
          <w:rFonts w:ascii="Times New Roman" w:hAnsi="Times New Roman" w:cs="Times New Roman"/>
          <w:sz w:val="24"/>
          <w:szCs w:val="24"/>
        </w:rPr>
        <w:br/>
        <w:t>- Gradient-based: fine-tuned continuous prompt embeddings, needs gradients.</w:t>
      </w:r>
      <w:r w:rsidRPr="00015053">
        <w:rPr>
          <w:rFonts w:ascii="Times New Roman" w:hAnsi="Times New Roman" w:cs="Times New Roman"/>
          <w:sz w:val="24"/>
          <w:szCs w:val="24"/>
        </w:rPr>
        <w:br/>
        <w:t>- RL-based: discrete prompt search guided by reward, costly.</w:t>
      </w:r>
      <w:r w:rsidRPr="00015053">
        <w:rPr>
          <w:rFonts w:ascii="Times New Roman" w:hAnsi="Times New Roman" w:cs="Times New Roman"/>
          <w:sz w:val="24"/>
          <w:szCs w:val="24"/>
        </w:rPr>
        <w:br/>
        <w:t>- Teleprompters: pipeline-level optimizers that automatically collect traces and bootstrap demonstrations across modules, cheap and modular, but less mathematically principled.</w:t>
      </w:r>
      <w:r w:rsidRPr="00015053">
        <w:rPr>
          <w:rFonts w:ascii="Times New Roman" w:hAnsi="Times New Roman" w:cs="Times New Roman"/>
          <w:sz w:val="24"/>
          <w:szCs w:val="24"/>
        </w:rPr>
        <w:br/>
      </w:r>
      <w:r w:rsidRPr="00015053">
        <w:rPr>
          <w:rFonts w:ascii="Times New Roman" w:hAnsi="Times New Roman" w:cs="Times New Roman"/>
          <w:sz w:val="24"/>
          <w:szCs w:val="24"/>
        </w:rPr>
        <w:br/>
      </w:r>
      <w:r w:rsidRPr="00015053">
        <w:rPr>
          <w:rFonts w:ascii="Segoe UI Emoji" w:hAnsi="Segoe UI Emoji" w:cs="Segoe UI Emoji"/>
          <w:sz w:val="24"/>
          <w:szCs w:val="24"/>
        </w:rPr>
        <w:t>👉</w:t>
      </w:r>
      <w:r w:rsidRPr="00015053">
        <w:rPr>
          <w:rFonts w:ascii="Times New Roman" w:hAnsi="Times New Roman" w:cs="Times New Roman"/>
          <w:sz w:val="24"/>
          <w:szCs w:val="24"/>
        </w:rPr>
        <w:t xml:space="preserve"> You can think of it like this:</w:t>
      </w:r>
      <w:r w:rsidRPr="00015053">
        <w:rPr>
          <w:rFonts w:ascii="Times New Roman" w:hAnsi="Times New Roman" w:cs="Times New Roman"/>
          <w:sz w:val="24"/>
          <w:szCs w:val="24"/>
        </w:rPr>
        <w:br/>
        <w:t>- Gradient/RL methods = microscope, zooming in on a single prompt.</w:t>
      </w:r>
      <w:r w:rsidRPr="00015053">
        <w:rPr>
          <w:rFonts w:ascii="Times New Roman" w:hAnsi="Times New Roman" w:cs="Times New Roman"/>
          <w:sz w:val="24"/>
          <w:szCs w:val="24"/>
        </w:rPr>
        <w:br/>
        <w:t>- Teleprompters = compiler, optimizing a whole modular program of LM calls.</w:t>
      </w:r>
      <w:r w:rsidRPr="00015053">
        <w:rPr>
          <w:rFonts w:ascii="Times New Roman" w:hAnsi="Times New Roman" w:cs="Times New Roman"/>
          <w:sz w:val="24"/>
          <w:szCs w:val="24"/>
        </w:rPr>
        <w:br/>
      </w:r>
      <w:r w:rsidRPr="00015053">
        <w:rPr>
          <w:rFonts w:ascii="Times New Roman" w:hAnsi="Times New Roman" w:cs="Times New Roman"/>
          <w:sz w:val="24"/>
          <w:szCs w:val="24"/>
        </w:rPr>
        <w:br/>
        <w:t>Do you want me to also map specific teleprompters in DSPy (e.g., BootstrapFewShot, BootstrapFinetune, Ensemble) against these categories so you see where they overlap and where they’re novel?</w:t>
      </w:r>
    </w:p>
    <w:p w14:paraId="7952475F" w14:textId="1BE863A3" w:rsidR="00D55673" w:rsidRPr="00015053" w:rsidRDefault="00015053" w:rsidP="00015053">
      <w:pPr>
        <w:rPr>
          <w:rFonts w:ascii="Times New Roman" w:hAnsi="Times New Roman" w:cs="Times New Roman"/>
          <w:color w:val="EE0000"/>
          <w:sz w:val="28"/>
          <w:szCs w:val="28"/>
        </w:rPr>
      </w:pPr>
      <w:r w:rsidRPr="00015053">
        <w:rPr>
          <w:rFonts w:ascii="Times New Roman" w:eastAsia="宋体" w:hAnsi="Times New Roman" w:cs="Times New Roman" w:hint="eastAsia"/>
          <w:color w:val="EE0000"/>
          <w:sz w:val="28"/>
          <w:szCs w:val="28"/>
          <w:lang w:eastAsia="zh-CN"/>
        </w:rPr>
        <w:t>Me</w:t>
      </w:r>
      <w:r w:rsidR="00000000" w:rsidRPr="00015053">
        <w:rPr>
          <w:rFonts w:ascii="Times New Roman" w:hAnsi="Times New Roman" w:cs="Times New Roman"/>
          <w:color w:val="EE0000"/>
          <w:sz w:val="28"/>
          <w:szCs w:val="28"/>
        </w:rPr>
        <w:t>:</w:t>
      </w:r>
    </w:p>
    <w:p w14:paraId="6488F534" w14:textId="77777777" w:rsidR="00D55673" w:rsidRPr="00015053" w:rsidRDefault="00000000" w:rsidP="00015053">
      <w:pPr>
        <w:rPr>
          <w:rFonts w:ascii="Times New Roman" w:hAnsi="Times New Roman" w:cs="Times New Roman"/>
          <w:sz w:val="24"/>
          <w:szCs w:val="24"/>
        </w:rPr>
      </w:pPr>
      <w:r w:rsidRPr="00015053">
        <w:rPr>
          <w:rFonts w:ascii="Times New Roman" w:hAnsi="Times New Roman" w:cs="Times New Roman"/>
          <w:sz w:val="24"/>
          <w:szCs w:val="24"/>
        </w:rPr>
        <w:t>In the GSM8K and HotPotQA case studies, how does DSPy balance the trade-off between pipeline complexity (e.g., ensembles, multi-chain reflection) and computational cost?</w:t>
      </w:r>
    </w:p>
    <w:p w14:paraId="7533C918" w14:textId="75C9BA07" w:rsidR="00D55673" w:rsidRPr="00015053" w:rsidRDefault="00015053" w:rsidP="00015053">
      <w:pPr>
        <w:rPr>
          <w:rFonts w:ascii="Times New Roman" w:eastAsia="宋体" w:hAnsi="Times New Roman" w:cs="Times New Roman" w:hint="eastAsia"/>
          <w:color w:val="EE0000"/>
          <w:sz w:val="28"/>
          <w:szCs w:val="28"/>
          <w:lang w:eastAsia="zh-CN"/>
        </w:rPr>
      </w:pPr>
      <w:r w:rsidRPr="00015053">
        <w:rPr>
          <w:rFonts w:ascii="Times New Roman" w:eastAsia="宋体" w:hAnsi="Times New Roman" w:cs="Times New Roman" w:hint="eastAsia"/>
          <w:color w:val="EE0000"/>
          <w:sz w:val="28"/>
          <w:szCs w:val="28"/>
          <w:lang w:eastAsia="zh-CN"/>
        </w:rPr>
        <w:t>GPT:</w:t>
      </w:r>
    </w:p>
    <w:p w14:paraId="5EB68B90" w14:textId="77777777" w:rsidR="00D55673" w:rsidRPr="00015053" w:rsidRDefault="00000000" w:rsidP="00015053">
      <w:pPr>
        <w:rPr>
          <w:rFonts w:ascii="Times New Roman" w:hAnsi="Times New Roman" w:cs="Times New Roman"/>
          <w:sz w:val="24"/>
          <w:szCs w:val="24"/>
        </w:rPr>
      </w:pPr>
      <w:r w:rsidRPr="00015053">
        <w:rPr>
          <w:rFonts w:ascii="Times New Roman" w:hAnsi="Times New Roman" w:cs="Times New Roman"/>
          <w:sz w:val="24"/>
          <w:szCs w:val="24"/>
        </w:rPr>
        <w:t>Excellent — this is a central question the DSPy paper addresses in its two case studies (GSM8K and HotPotQA). The authors explicitly explore how pipeline complexity (ensembles, reflection, multi-hop reasoning) improves accuracy but at added computational cost, and how DSPy balances the two.</w:t>
      </w:r>
      <w:r w:rsidRPr="00015053">
        <w:rPr>
          <w:rFonts w:ascii="Times New Roman" w:hAnsi="Times New Roman" w:cs="Times New Roman"/>
          <w:sz w:val="24"/>
          <w:szCs w:val="24"/>
        </w:rPr>
        <w:br/>
      </w:r>
      <w:r w:rsidRPr="00015053">
        <w:rPr>
          <w:rFonts w:ascii="Times New Roman" w:hAnsi="Times New Roman" w:cs="Times New Roman"/>
          <w:sz w:val="24"/>
          <w:szCs w:val="24"/>
        </w:rPr>
        <w:br/>
        <w:t>1. GSM8K (Math Word Problems)</w:t>
      </w:r>
      <w:r w:rsidRPr="00015053">
        <w:rPr>
          <w:rFonts w:ascii="Times New Roman" w:hAnsi="Times New Roman" w:cs="Times New Roman"/>
          <w:sz w:val="24"/>
          <w:szCs w:val="24"/>
        </w:rPr>
        <w:br/>
      </w:r>
      <w:r w:rsidRPr="00015053">
        <w:rPr>
          <w:rFonts w:ascii="Times New Roman" w:hAnsi="Times New Roman" w:cs="Times New Roman"/>
          <w:sz w:val="24"/>
          <w:szCs w:val="24"/>
        </w:rPr>
        <w:br/>
        <w:t>Pipelines tested:</w:t>
      </w:r>
      <w:r w:rsidRPr="00015053">
        <w:rPr>
          <w:rFonts w:ascii="Times New Roman" w:hAnsi="Times New Roman" w:cs="Times New Roman"/>
          <w:sz w:val="24"/>
          <w:szCs w:val="24"/>
        </w:rPr>
        <w:br/>
        <w:t>- Vanilla (Predict("question -&gt; answer"))</w:t>
      </w:r>
      <w:r w:rsidRPr="00015053">
        <w:rPr>
          <w:rFonts w:ascii="Times New Roman" w:hAnsi="Times New Roman" w:cs="Times New Roman"/>
          <w:sz w:val="24"/>
          <w:szCs w:val="24"/>
        </w:rPr>
        <w:br/>
        <w:t>- Chain of Thought (CoT) (ChainOfThought("question -&gt; answer"))</w:t>
      </w:r>
      <w:r w:rsidRPr="00015053">
        <w:rPr>
          <w:rFonts w:ascii="Times New Roman" w:hAnsi="Times New Roman" w:cs="Times New Roman"/>
          <w:sz w:val="24"/>
          <w:szCs w:val="24"/>
        </w:rPr>
        <w:br/>
        <w:t>- Reflection (multi-chain sampling + MultiChainComparison)</w:t>
      </w:r>
      <w:r w:rsidRPr="00015053">
        <w:rPr>
          <w:rFonts w:ascii="Times New Roman" w:hAnsi="Times New Roman" w:cs="Times New Roman"/>
          <w:sz w:val="24"/>
          <w:szCs w:val="24"/>
        </w:rPr>
        <w:br/>
      </w:r>
      <w:r w:rsidRPr="00015053">
        <w:rPr>
          <w:rFonts w:ascii="Times New Roman" w:hAnsi="Times New Roman" w:cs="Times New Roman"/>
          <w:sz w:val="24"/>
          <w:szCs w:val="24"/>
        </w:rPr>
        <w:br/>
        <w:t>Findings:</w:t>
      </w:r>
      <w:r w:rsidRPr="00015053">
        <w:rPr>
          <w:rFonts w:ascii="Times New Roman" w:hAnsi="Times New Roman" w:cs="Times New Roman"/>
          <w:sz w:val="24"/>
          <w:szCs w:val="24"/>
        </w:rPr>
        <w:br/>
        <w:t>- Simple pipelines (vanilla) perform poorly without good demonstrations (24–33% accuracy for GPT-3.5; ~7% for Llama2-13b-chat).</w:t>
      </w:r>
      <w:r w:rsidRPr="00015053">
        <w:rPr>
          <w:rFonts w:ascii="Times New Roman" w:hAnsi="Times New Roman" w:cs="Times New Roman"/>
          <w:sz w:val="24"/>
          <w:szCs w:val="24"/>
        </w:rPr>
        <w:br/>
        <w:t xml:space="preserve">- Compiling with bootstrapping lifts even simple pipelines dramatically (e.g., vanilla </w:t>
      </w:r>
      <w:r w:rsidRPr="00015053">
        <w:rPr>
          <w:rFonts w:ascii="Times New Roman" w:hAnsi="Times New Roman" w:cs="Times New Roman"/>
          <w:sz w:val="24"/>
          <w:szCs w:val="24"/>
        </w:rPr>
        <w:lastRenderedPageBreak/>
        <w:t>jumps to 44–64%).</w:t>
      </w:r>
      <w:r w:rsidRPr="00015053">
        <w:rPr>
          <w:rFonts w:ascii="Times New Roman" w:hAnsi="Times New Roman" w:cs="Times New Roman"/>
          <w:sz w:val="24"/>
          <w:szCs w:val="24"/>
        </w:rPr>
        <w:br/>
        <w:t>- Adding reasoning steps (CoT, reflection) brings major gains (up to 88% accuracy for GPT-3.5, 49% for Llama2-13b-chat).</w:t>
      </w:r>
      <w:r w:rsidRPr="00015053">
        <w:rPr>
          <w:rFonts w:ascii="Times New Roman" w:hAnsi="Times New Roman" w:cs="Times New Roman"/>
          <w:sz w:val="24"/>
          <w:szCs w:val="24"/>
        </w:rPr>
        <w:br/>
        <w:t>- Ensembles (majority voting across multiple bootstraps) yield additional boosts, though with more LM calls.</w:t>
      </w:r>
      <w:r w:rsidRPr="00015053">
        <w:rPr>
          <w:rFonts w:ascii="Times New Roman" w:hAnsi="Times New Roman" w:cs="Times New Roman"/>
          <w:sz w:val="24"/>
          <w:szCs w:val="24"/>
        </w:rPr>
        <w:br/>
      </w:r>
      <w:r w:rsidRPr="00015053">
        <w:rPr>
          <w:rFonts w:ascii="Times New Roman" w:hAnsi="Times New Roman" w:cs="Times New Roman"/>
          <w:sz w:val="24"/>
          <w:szCs w:val="24"/>
        </w:rPr>
        <w:br/>
      </w:r>
      <w:r w:rsidRPr="00015053">
        <w:rPr>
          <w:rFonts w:ascii="Segoe UI Emoji" w:hAnsi="Segoe UI Emoji" w:cs="Segoe UI Emoji"/>
          <w:sz w:val="24"/>
          <w:szCs w:val="24"/>
        </w:rPr>
        <w:t>✅</w:t>
      </w:r>
      <w:r w:rsidRPr="00015053">
        <w:rPr>
          <w:rFonts w:ascii="Times New Roman" w:hAnsi="Times New Roman" w:cs="Times New Roman"/>
          <w:sz w:val="24"/>
          <w:szCs w:val="24"/>
        </w:rPr>
        <w:t xml:space="preserve"> Balance:</w:t>
      </w:r>
      <w:r w:rsidRPr="00015053">
        <w:rPr>
          <w:rFonts w:ascii="Times New Roman" w:hAnsi="Times New Roman" w:cs="Times New Roman"/>
          <w:sz w:val="24"/>
          <w:szCs w:val="24"/>
        </w:rPr>
        <w:br/>
        <w:t>- Reflection and ensembles add compute cost (sampling multiple reasoning chains or multiple pipeline runs).</w:t>
      </w:r>
      <w:r w:rsidRPr="00015053">
        <w:rPr>
          <w:rFonts w:ascii="Times New Roman" w:hAnsi="Times New Roman" w:cs="Times New Roman"/>
          <w:sz w:val="24"/>
          <w:szCs w:val="24"/>
        </w:rPr>
        <w:br/>
        <w:t>- But DSPy’s compiler makes even simple pipelines competitive (e.g., bootstrapped vanilla reaches 61.7%), so you don’t have to pay the ensemble/reflection cost unless you need top-tier performance.</w:t>
      </w:r>
      <w:r w:rsidRPr="00015053">
        <w:rPr>
          <w:rFonts w:ascii="Times New Roman" w:hAnsi="Times New Roman" w:cs="Times New Roman"/>
          <w:sz w:val="24"/>
          <w:szCs w:val="24"/>
        </w:rPr>
        <w:br/>
      </w:r>
      <w:r w:rsidRPr="00015053">
        <w:rPr>
          <w:rFonts w:ascii="Times New Roman" w:hAnsi="Times New Roman" w:cs="Times New Roman"/>
          <w:sz w:val="24"/>
          <w:szCs w:val="24"/>
        </w:rPr>
        <w:br/>
        <w:t>2. HotPotQA (Multi-hop Question Answering)</w:t>
      </w:r>
      <w:r w:rsidRPr="00015053">
        <w:rPr>
          <w:rFonts w:ascii="Times New Roman" w:hAnsi="Times New Roman" w:cs="Times New Roman"/>
          <w:sz w:val="24"/>
          <w:szCs w:val="24"/>
        </w:rPr>
        <w:br/>
      </w:r>
      <w:r w:rsidRPr="00015053">
        <w:rPr>
          <w:rFonts w:ascii="Times New Roman" w:hAnsi="Times New Roman" w:cs="Times New Roman"/>
          <w:sz w:val="24"/>
          <w:szCs w:val="24"/>
        </w:rPr>
        <w:br/>
        <w:t>Pipelines tested:</w:t>
      </w:r>
      <w:r w:rsidRPr="00015053">
        <w:rPr>
          <w:rFonts w:ascii="Times New Roman" w:hAnsi="Times New Roman" w:cs="Times New Roman"/>
          <w:sz w:val="24"/>
          <w:szCs w:val="24"/>
        </w:rPr>
        <w:br/>
        <w:t>- Vanilla (direct Q→A)</w:t>
      </w:r>
      <w:r w:rsidRPr="00015053">
        <w:rPr>
          <w:rFonts w:ascii="Times New Roman" w:hAnsi="Times New Roman" w:cs="Times New Roman"/>
          <w:sz w:val="24"/>
          <w:szCs w:val="24"/>
        </w:rPr>
        <w:br/>
        <w:t>- CoT RAG (retrieve, then reason step by step)</w:t>
      </w:r>
      <w:r w:rsidRPr="00015053">
        <w:rPr>
          <w:rFonts w:ascii="Times New Roman" w:hAnsi="Times New Roman" w:cs="Times New Roman"/>
          <w:sz w:val="24"/>
          <w:szCs w:val="24"/>
        </w:rPr>
        <w:br/>
        <w:t>- ReAct (agent loop with retrieval/tool use)</w:t>
      </w:r>
      <w:r w:rsidRPr="00015053">
        <w:rPr>
          <w:rFonts w:ascii="Times New Roman" w:hAnsi="Times New Roman" w:cs="Times New Roman"/>
          <w:sz w:val="24"/>
          <w:szCs w:val="24"/>
        </w:rPr>
        <w:br/>
        <w:t>- Basic MultiHop (iterative query generation → retrieval → answer)</w:t>
      </w:r>
      <w:r w:rsidRPr="00015053">
        <w:rPr>
          <w:rFonts w:ascii="Times New Roman" w:hAnsi="Times New Roman" w:cs="Times New Roman"/>
          <w:sz w:val="24"/>
          <w:szCs w:val="24"/>
        </w:rPr>
        <w:br/>
      </w:r>
      <w:r w:rsidRPr="00015053">
        <w:rPr>
          <w:rFonts w:ascii="Times New Roman" w:hAnsi="Times New Roman" w:cs="Times New Roman"/>
          <w:sz w:val="24"/>
          <w:szCs w:val="24"/>
        </w:rPr>
        <w:br/>
        <w:t>Findings:</w:t>
      </w:r>
      <w:r w:rsidRPr="00015053">
        <w:rPr>
          <w:rFonts w:ascii="Times New Roman" w:hAnsi="Times New Roman" w:cs="Times New Roman"/>
          <w:sz w:val="24"/>
          <w:szCs w:val="24"/>
        </w:rPr>
        <w:br/>
        <w:t>- Simple CoT RAG can improve EM modestly but is bottlenecked by retrieval recall.</w:t>
      </w:r>
      <w:r w:rsidRPr="00015053">
        <w:rPr>
          <w:rFonts w:ascii="Times New Roman" w:hAnsi="Times New Roman" w:cs="Times New Roman"/>
          <w:sz w:val="24"/>
          <w:szCs w:val="24"/>
        </w:rPr>
        <w:br/>
        <w:t>- ReAct and MultiHop add iterative reasoning/retrieval, increasing pipeline complexity.</w:t>
      </w:r>
      <w:r w:rsidRPr="00015053">
        <w:rPr>
          <w:rFonts w:ascii="Times New Roman" w:hAnsi="Times New Roman" w:cs="Times New Roman"/>
          <w:sz w:val="24"/>
          <w:szCs w:val="24"/>
        </w:rPr>
        <w:br/>
        <w:t>- MultiHop + bootstrapping is the best performer (up to ~49% EM with GPT-3.5, ~42% with Llama2-13b-chat).</w:t>
      </w:r>
      <w:r w:rsidRPr="00015053">
        <w:rPr>
          <w:rFonts w:ascii="Times New Roman" w:hAnsi="Times New Roman" w:cs="Times New Roman"/>
          <w:sz w:val="24"/>
          <w:szCs w:val="24"/>
        </w:rPr>
        <w:br/>
        <w:t>- Ensembling multiple bootstrapped MultiHop programs pushes accuracy further (to ~55% EM), but multiplies cost.</w:t>
      </w:r>
      <w:r w:rsidRPr="00015053">
        <w:rPr>
          <w:rFonts w:ascii="Times New Roman" w:hAnsi="Times New Roman" w:cs="Times New Roman"/>
          <w:sz w:val="24"/>
          <w:szCs w:val="24"/>
        </w:rPr>
        <w:br/>
        <w:t>- Finetuning T5-Large with DSPy (teacher–student via teleprompters) yields a much smaller, cheaper model competitive with GPT-3.5 pipelines.</w:t>
      </w:r>
      <w:r w:rsidRPr="00015053">
        <w:rPr>
          <w:rFonts w:ascii="Times New Roman" w:hAnsi="Times New Roman" w:cs="Times New Roman"/>
          <w:sz w:val="24"/>
          <w:szCs w:val="24"/>
        </w:rPr>
        <w:br/>
      </w:r>
      <w:r w:rsidRPr="00015053">
        <w:rPr>
          <w:rFonts w:ascii="Times New Roman" w:hAnsi="Times New Roman" w:cs="Times New Roman"/>
          <w:sz w:val="24"/>
          <w:szCs w:val="24"/>
        </w:rPr>
        <w:br/>
      </w:r>
      <w:r w:rsidRPr="00015053">
        <w:rPr>
          <w:rFonts w:ascii="Segoe UI Emoji" w:hAnsi="Segoe UI Emoji" w:cs="Segoe UI Emoji"/>
          <w:sz w:val="24"/>
          <w:szCs w:val="24"/>
        </w:rPr>
        <w:t>✅</w:t>
      </w:r>
      <w:r w:rsidRPr="00015053">
        <w:rPr>
          <w:rFonts w:ascii="Times New Roman" w:hAnsi="Times New Roman" w:cs="Times New Roman"/>
          <w:sz w:val="24"/>
          <w:szCs w:val="24"/>
        </w:rPr>
        <w:t xml:space="preserve"> Balance:</w:t>
      </w:r>
      <w:r w:rsidRPr="00015053">
        <w:rPr>
          <w:rFonts w:ascii="Times New Roman" w:hAnsi="Times New Roman" w:cs="Times New Roman"/>
          <w:sz w:val="24"/>
          <w:szCs w:val="24"/>
        </w:rPr>
        <w:br/>
        <w:t>- Complex multi-hop/ensemble pipelines improve retrieval robustness but cost more LM calls.</w:t>
      </w:r>
      <w:r w:rsidRPr="00015053">
        <w:rPr>
          <w:rFonts w:ascii="Times New Roman" w:hAnsi="Times New Roman" w:cs="Times New Roman"/>
          <w:sz w:val="24"/>
          <w:szCs w:val="24"/>
        </w:rPr>
        <w:br/>
        <w:t>- DSPy offsets this by enabling compiled smaller models (e.g., T5-Large 770M) that achieve respectable performance at orders-of-magnitude lower inference cost.</w:t>
      </w:r>
      <w:r w:rsidRPr="00015053">
        <w:rPr>
          <w:rFonts w:ascii="Times New Roman" w:hAnsi="Times New Roman" w:cs="Times New Roman"/>
          <w:sz w:val="24"/>
          <w:szCs w:val="24"/>
        </w:rPr>
        <w:br/>
      </w:r>
      <w:r w:rsidRPr="00015053">
        <w:rPr>
          <w:rFonts w:ascii="Times New Roman" w:hAnsi="Times New Roman" w:cs="Times New Roman"/>
          <w:sz w:val="24"/>
          <w:szCs w:val="24"/>
        </w:rPr>
        <w:br/>
        <w:t>3. General Strategy DSPy Uses</w:t>
      </w:r>
      <w:r w:rsidRPr="00015053">
        <w:rPr>
          <w:rFonts w:ascii="Times New Roman" w:hAnsi="Times New Roman" w:cs="Times New Roman"/>
          <w:sz w:val="24"/>
          <w:szCs w:val="24"/>
        </w:rPr>
        <w:br/>
        <w:t>- Start simple: Even vanilla pipelines become strong after compilation with a handful of examples.</w:t>
      </w:r>
      <w:r w:rsidRPr="00015053">
        <w:rPr>
          <w:rFonts w:ascii="Times New Roman" w:hAnsi="Times New Roman" w:cs="Times New Roman"/>
          <w:sz w:val="24"/>
          <w:szCs w:val="24"/>
        </w:rPr>
        <w:br/>
      </w:r>
      <w:r w:rsidRPr="00015053">
        <w:rPr>
          <w:rFonts w:ascii="Times New Roman" w:hAnsi="Times New Roman" w:cs="Times New Roman"/>
          <w:sz w:val="24"/>
          <w:szCs w:val="24"/>
        </w:rPr>
        <w:lastRenderedPageBreak/>
        <w:t>- Add complexity only if needed: Reflection, ensembles, or multi-hop loops improve robustness, but are optional.</w:t>
      </w:r>
      <w:r w:rsidRPr="00015053">
        <w:rPr>
          <w:rFonts w:ascii="Times New Roman" w:hAnsi="Times New Roman" w:cs="Times New Roman"/>
          <w:sz w:val="24"/>
          <w:szCs w:val="24"/>
        </w:rPr>
        <w:br/>
        <w:t>- Leverage teacher–student distillation: Expensive pipelines (ensembles with GPT-3.5/Llama2-13b) can supervise smaller LMs (like T5-Large), reducing runtime cost.</w:t>
      </w:r>
      <w:r w:rsidRPr="00015053">
        <w:rPr>
          <w:rFonts w:ascii="Times New Roman" w:hAnsi="Times New Roman" w:cs="Times New Roman"/>
          <w:sz w:val="24"/>
          <w:szCs w:val="24"/>
        </w:rPr>
        <w:br/>
        <w:t>- Minutes-to-hours compiling, not days: DSPy compiles in minutes by reusing small training/dev splits (200–300 examples), keeping overhead practical.</w:t>
      </w:r>
      <w:r w:rsidRPr="00015053">
        <w:rPr>
          <w:rFonts w:ascii="Times New Roman" w:hAnsi="Times New Roman" w:cs="Times New Roman"/>
          <w:sz w:val="24"/>
          <w:szCs w:val="24"/>
        </w:rPr>
        <w:br/>
      </w:r>
      <w:r w:rsidRPr="00015053">
        <w:rPr>
          <w:rFonts w:ascii="Times New Roman" w:hAnsi="Times New Roman" w:cs="Times New Roman"/>
          <w:sz w:val="24"/>
          <w:szCs w:val="24"/>
        </w:rPr>
        <w:br/>
      </w:r>
      <w:r w:rsidRPr="00015053">
        <w:rPr>
          <w:rFonts w:ascii="Segoe UI Emoji" w:hAnsi="Segoe UI Emoji" w:cs="Segoe UI Emoji"/>
          <w:sz w:val="24"/>
          <w:szCs w:val="24"/>
        </w:rPr>
        <w:t>⚖️</w:t>
      </w:r>
      <w:r w:rsidRPr="00015053">
        <w:rPr>
          <w:rFonts w:ascii="Times New Roman" w:hAnsi="Times New Roman" w:cs="Times New Roman"/>
          <w:sz w:val="24"/>
          <w:szCs w:val="24"/>
        </w:rPr>
        <w:t xml:space="preserve"> Trade-off in Numbers</w:t>
      </w:r>
      <w:r w:rsidRPr="00015053">
        <w:rPr>
          <w:rFonts w:ascii="Times New Roman" w:hAnsi="Times New Roman" w:cs="Times New Roman"/>
          <w:sz w:val="24"/>
          <w:szCs w:val="24"/>
        </w:rPr>
        <w:br/>
        <w:t>- Accuracy lift (DSPy):</w:t>
      </w:r>
      <w:r w:rsidRPr="00015053">
        <w:rPr>
          <w:rFonts w:ascii="Times New Roman" w:hAnsi="Times New Roman" w:cs="Times New Roman"/>
          <w:sz w:val="24"/>
          <w:szCs w:val="24"/>
        </w:rPr>
        <w:br/>
        <w:t xml:space="preserve">  - GSM8K: ~25% → ~80% with CoT/reflection/ensembles.</w:t>
      </w:r>
      <w:r w:rsidRPr="00015053">
        <w:rPr>
          <w:rFonts w:ascii="Times New Roman" w:hAnsi="Times New Roman" w:cs="Times New Roman"/>
          <w:sz w:val="24"/>
          <w:szCs w:val="24"/>
        </w:rPr>
        <w:br/>
        <w:t xml:space="preserve">  - HotPotQA: ~30% → ~55% with MultiHop ensembles.</w:t>
      </w:r>
      <w:r w:rsidRPr="00015053">
        <w:rPr>
          <w:rFonts w:ascii="Times New Roman" w:hAnsi="Times New Roman" w:cs="Times New Roman"/>
          <w:sz w:val="24"/>
          <w:szCs w:val="24"/>
        </w:rPr>
        <w:br/>
        <w:t>- Cost lift:</w:t>
      </w:r>
      <w:r w:rsidRPr="00015053">
        <w:rPr>
          <w:rFonts w:ascii="Times New Roman" w:hAnsi="Times New Roman" w:cs="Times New Roman"/>
          <w:sz w:val="24"/>
          <w:szCs w:val="24"/>
        </w:rPr>
        <w:br/>
        <w:t xml:space="preserve">  - Reflection: 5× LM calls (sampling multiple reasoning chains).</w:t>
      </w:r>
      <w:r w:rsidRPr="00015053">
        <w:rPr>
          <w:rFonts w:ascii="Times New Roman" w:hAnsi="Times New Roman" w:cs="Times New Roman"/>
          <w:sz w:val="24"/>
          <w:szCs w:val="24"/>
        </w:rPr>
        <w:br/>
        <w:t xml:space="preserve">  - Ensembles: k× LM calls (running multiple bootstrapped programs).</w:t>
      </w:r>
      <w:r w:rsidRPr="00015053">
        <w:rPr>
          <w:rFonts w:ascii="Times New Roman" w:hAnsi="Times New Roman" w:cs="Times New Roman"/>
          <w:sz w:val="24"/>
          <w:szCs w:val="24"/>
        </w:rPr>
        <w:br/>
        <w:t xml:space="preserve">  - ReAct/MultiHop: iterative retrieval + generation, more calls per query.</w:t>
      </w:r>
      <w:r w:rsidRPr="00015053">
        <w:rPr>
          <w:rFonts w:ascii="Times New Roman" w:hAnsi="Times New Roman" w:cs="Times New Roman"/>
          <w:sz w:val="24"/>
          <w:szCs w:val="24"/>
        </w:rPr>
        <w:br/>
        <w:t>- Offsetting cost: Compiling smaller models (Flan-T5, Llama2-13b) reduces long-term inference cost, while maintaining accuracy gains.</w:t>
      </w:r>
      <w:r w:rsidRPr="00015053">
        <w:rPr>
          <w:rFonts w:ascii="Times New Roman" w:hAnsi="Times New Roman" w:cs="Times New Roman"/>
          <w:sz w:val="24"/>
          <w:szCs w:val="24"/>
        </w:rPr>
        <w:br/>
      </w:r>
      <w:r w:rsidRPr="00015053">
        <w:rPr>
          <w:rFonts w:ascii="Times New Roman" w:hAnsi="Times New Roman" w:cs="Times New Roman"/>
          <w:sz w:val="24"/>
          <w:szCs w:val="24"/>
        </w:rPr>
        <w:br/>
      </w:r>
      <w:r w:rsidRPr="00015053">
        <w:rPr>
          <w:rFonts w:ascii="Segoe UI Emoji" w:hAnsi="Segoe UI Emoji" w:cs="Segoe UI Emoji"/>
          <w:sz w:val="24"/>
          <w:szCs w:val="24"/>
        </w:rPr>
        <w:t>✅</w:t>
      </w:r>
      <w:r w:rsidRPr="00015053">
        <w:rPr>
          <w:rFonts w:ascii="Times New Roman" w:hAnsi="Times New Roman" w:cs="Times New Roman"/>
          <w:sz w:val="24"/>
          <w:szCs w:val="24"/>
        </w:rPr>
        <w:t xml:space="preserve"> Bottom line:</w:t>
      </w:r>
      <w:r w:rsidRPr="00015053">
        <w:rPr>
          <w:rFonts w:ascii="Times New Roman" w:hAnsi="Times New Roman" w:cs="Times New Roman"/>
          <w:sz w:val="24"/>
          <w:szCs w:val="24"/>
        </w:rPr>
        <w:br/>
        <w:t>DSPy’s philosophy is modular scalability:</w:t>
      </w:r>
      <w:r w:rsidRPr="00015053">
        <w:rPr>
          <w:rFonts w:ascii="Times New Roman" w:hAnsi="Times New Roman" w:cs="Times New Roman"/>
          <w:sz w:val="24"/>
          <w:szCs w:val="24"/>
        </w:rPr>
        <w:br/>
        <w:t>- Use bootstrapping + compilation to make even simple pipelines strong.</w:t>
      </w:r>
      <w:r w:rsidRPr="00015053">
        <w:rPr>
          <w:rFonts w:ascii="Times New Roman" w:hAnsi="Times New Roman" w:cs="Times New Roman"/>
          <w:sz w:val="24"/>
          <w:szCs w:val="24"/>
        </w:rPr>
        <w:br/>
        <w:t>- Add ensembles, reflection, or multi-hop loops if the task demands extra robustness, acknowledging higher cost.</w:t>
      </w:r>
      <w:r w:rsidRPr="00015053">
        <w:rPr>
          <w:rFonts w:ascii="Times New Roman" w:hAnsi="Times New Roman" w:cs="Times New Roman"/>
          <w:sz w:val="24"/>
          <w:szCs w:val="24"/>
        </w:rPr>
        <w:br/>
        <w:t>- Finally, distill into smaller models to reclaim efficiency while preserving the benefits of complex pipelines.</w:t>
      </w:r>
      <w:r w:rsidRPr="00015053">
        <w:rPr>
          <w:rFonts w:ascii="Times New Roman" w:hAnsi="Times New Roman" w:cs="Times New Roman"/>
          <w:sz w:val="24"/>
          <w:szCs w:val="24"/>
        </w:rPr>
        <w:br/>
      </w:r>
      <w:r w:rsidRPr="00015053">
        <w:rPr>
          <w:rFonts w:ascii="Times New Roman" w:hAnsi="Times New Roman" w:cs="Times New Roman"/>
          <w:sz w:val="24"/>
          <w:szCs w:val="24"/>
        </w:rPr>
        <w:br/>
        <w:t>Would you like me to sketch a table comparing cost vs. accuracy across GSM8K and HotPotQA pipelines (vanilla, CoT, reflection, ensemble, multihop) so the trade-offs are clearer at a glance?</w:t>
      </w:r>
    </w:p>
    <w:p w14:paraId="1C14F83E" w14:textId="0A3C21CE" w:rsidR="00D55673" w:rsidRPr="004056E1" w:rsidRDefault="00015053" w:rsidP="00015053">
      <w:pPr>
        <w:rPr>
          <w:rFonts w:ascii="Times New Roman" w:hAnsi="Times New Roman" w:cs="Times New Roman"/>
          <w:color w:val="EE0000"/>
          <w:sz w:val="28"/>
          <w:szCs w:val="28"/>
        </w:rPr>
      </w:pPr>
      <w:r w:rsidRPr="004056E1">
        <w:rPr>
          <w:rFonts w:ascii="Times New Roman" w:eastAsia="宋体" w:hAnsi="Times New Roman" w:cs="Times New Roman" w:hint="eastAsia"/>
          <w:color w:val="EE0000"/>
          <w:sz w:val="28"/>
          <w:szCs w:val="28"/>
          <w:lang w:eastAsia="zh-CN"/>
        </w:rPr>
        <w:t>Me</w:t>
      </w:r>
      <w:r w:rsidR="00000000" w:rsidRPr="004056E1">
        <w:rPr>
          <w:rFonts w:ascii="Times New Roman" w:hAnsi="Times New Roman" w:cs="Times New Roman"/>
          <w:color w:val="EE0000"/>
          <w:sz w:val="28"/>
          <w:szCs w:val="28"/>
        </w:rPr>
        <w:t>:</w:t>
      </w:r>
    </w:p>
    <w:p w14:paraId="6B842FB2" w14:textId="77777777" w:rsidR="00D55673" w:rsidRPr="00015053" w:rsidRDefault="00000000" w:rsidP="00015053">
      <w:pPr>
        <w:rPr>
          <w:rFonts w:ascii="Times New Roman" w:hAnsi="Times New Roman" w:cs="Times New Roman"/>
          <w:sz w:val="24"/>
          <w:szCs w:val="24"/>
        </w:rPr>
      </w:pPr>
      <w:r w:rsidRPr="00015053">
        <w:rPr>
          <w:rFonts w:ascii="Times New Roman" w:hAnsi="Times New Roman" w:cs="Times New Roman"/>
          <w:sz w:val="24"/>
          <w:szCs w:val="24"/>
        </w:rPr>
        <w:t xml:space="preserve">How generalizable are DSPy pipelines across </w:t>
      </w:r>
      <w:proofErr w:type="gramStart"/>
      <w:r w:rsidRPr="00015053">
        <w:rPr>
          <w:rFonts w:ascii="Times New Roman" w:hAnsi="Times New Roman" w:cs="Times New Roman"/>
          <w:sz w:val="24"/>
          <w:szCs w:val="24"/>
        </w:rPr>
        <w:t>domains—</w:t>
      </w:r>
      <w:proofErr w:type="gramEnd"/>
      <w:r w:rsidRPr="00015053">
        <w:rPr>
          <w:rFonts w:ascii="Times New Roman" w:hAnsi="Times New Roman" w:cs="Times New Roman"/>
          <w:sz w:val="24"/>
          <w:szCs w:val="24"/>
        </w:rPr>
        <w:t>for instance, from math reasoning to legal or biomedical text processing?</w:t>
      </w:r>
    </w:p>
    <w:p w14:paraId="4926C350" w14:textId="0EF7D7C5" w:rsidR="00D55673" w:rsidRPr="004056E1" w:rsidRDefault="00015053" w:rsidP="00015053">
      <w:pPr>
        <w:rPr>
          <w:rFonts w:ascii="Times New Roman" w:eastAsia="宋体" w:hAnsi="Times New Roman" w:cs="Times New Roman" w:hint="eastAsia"/>
          <w:color w:val="EE0000"/>
          <w:sz w:val="28"/>
          <w:szCs w:val="28"/>
          <w:lang w:eastAsia="zh-CN"/>
        </w:rPr>
      </w:pPr>
      <w:r w:rsidRPr="004056E1">
        <w:rPr>
          <w:rFonts w:ascii="Times New Roman" w:eastAsia="宋体" w:hAnsi="Times New Roman" w:cs="Times New Roman" w:hint="eastAsia"/>
          <w:color w:val="EE0000"/>
          <w:sz w:val="28"/>
          <w:szCs w:val="28"/>
          <w:lang w:eastAsia="zh-CN"/>
        </w:rPr>
        <w:t>GPT:</w:t>
      </w:r>
    </w:p>
    <w:p w14:paraId="6F1FB372" w14:textId="77777777" w:rsidR="00D55673" w:rsidRPr="00015053" w:rsidRDefault="00000000" w:rsidP="00015053">
      <w:pPr>
        <w:rPr>
          <w:rFonts w:ascii="Times New Roman" w:hAnsi="Times New Roman" w:cs="Times New Roman"/>
          <w:sz w:val="24"/>
          <w:szCs w:val="24"/>
        </w:rPr>
      </w:pPr>
      <w:r w:rsidRPr="00015053">
        <w:rPr>
          <w:rFonts w:ascii="Times New Roman" w:hAnsi="Times New Roman" w:cs="Times New Roman"/>
          <w:sz w:val="24"/>
          <w:szCs w:val="24"/>
        </w:rPr>
        <w:t xml:space="preserve">Great question — this gets at one of the </w:t>
      </w:r>
      <w:proofErr w:type="gramStart"/>
      <w:r w:rsidRPr="00015053">
        <w:rPr>
          <w:rFonts w:ascii="Times New Roman" w:hAnsi="Times New Roman" w:cs="Times New Roman"/>
          <w:sz w:val="24"/>
          <w:szCs w:val="24"/>
        </w:rPr>
        <w:t>key</w:t>
      </w:r>
      <w:proofErr w:type="gramEnd"/>
      <w:r w:rsidRPr="00015053">
        <w:rPr>
          <w:rFonts w:ascii="Times New Roman" w:hAnsi="Times New Roman" w:cs="Times New Roman"/>
          <w:sz w:val="24"/>
          <w:szCs w:val="24"/>
        </w:rPr>
        <w:t xml:space="preserve"> promises and current limitations of DSPy. The framework is designed to be generalizable, but the paper shows that domain transfer isn’t as “plug-and-play” as it is in, say, pretrained neural nets. Let’s unpack:</w:t>
      </w:r>
      <w:r w:rsidRPr="00015053">
        <w:rPr>
          <w:rFonts w:ascii="Times New Roman" w:hAnsi="Times New Roman" w:cs="Times New Roman"/>
          <w:sz w:val="24"/>
          <w:szCs w:val="24"/>
        </w:rPr>
        <w:br/>
      </w:r>
      <w:r w:rsidRPr="00015053">
        <w:rPr>
          <w:rFonts w:ascii="Times New Roman" w:hAnsi="Times New Roman" w:cs="Times New Roman"/>
          <w:sz w:val="24"/>
          <w:szCs w:val="24"/>
        </w:rPr>
        <w:br/>
      </w:r>
      <w:r w:rsidRPr="00015053">
        <w:rPr>
          <w:rFonts w:ascii="Times New Roman" w:hAnsi="Times New Roman" w:cs="Times New Roman"/>
          <w:sz w:val="24"/>
          <w:szCs w:val="24"/>
        </w:rPr>
        <w:lastRenderedPageBreak/>
        <w:t>1. Why DSPy Should Generalize</w:t>
      </w:r>
      <w:r w:rsidRPr="00015053">
        <w:rPr>
          <w:rFonts w:ascii="Times New Roman" w:hAnsi="Times New Roman" w:cs="Times New Roman"/>
          <w:sz w:val="24"/>
          <w:szCs w:val="24"/>
        </w:rPr>
        <w:br/>
      </w:r>
      <w:r w:rsidRPr="00015053">
        <w:rPr>
          <w:rFonts w:ascii="Times New Roman" w:hAnsi="Times New Roman" w:cs="Times New Roman"/>
          <w:sz w:val="24"/>
          <w:szCs w:val="24"/>
        </w:rPr>
        <w:br/>
        <w:t>- Declarative signatures: A signature like "document -&gt; summary" or "question -&gt; answer" is domain-agnostic. In principle, the same program skeleton works for math problems, biomedical QA, or legal document summarization.</w:t>
      </w:r>
      <w:r w:rsidRPr="00015053">
        <w:rPr>
          <w:rFonts w:ascii="Times New Roman" w:hAnsi="Times New Roman" w:cs="Times New Roman"/>
          <w:sz w:val="24"/>
          <w:szCs w:val="24"/>
        </w:rPr>
        <w:br/>
        <w:t>- Reusable modules: Modules such as Predict, ChainOfThought, ReAct, or Retrieve abstract reasoning patterns, not domains. A ChainOfThought("question -&gt; answer") can reason step by step in math or legal text; a Retrieve module can fetch passages from Wikipedia or PubMed.</w:t>
      </w:r>
      <w:r w:rsidRPr="00015053">
        <w:rPr>
          <w:rFonts w:ascii="Times New Roman" w:hAnsi="Times New Roman" w:cs="Times New Roman"/>
          <w:sz w:val="24"/>
          <w:szCs w:val="24"/>
        </w:rPr>
        <w:br/>
        <w:t>- Teleprompters as adaptive layer: Teleprompters bootstrap demonstrations from task data, meaning the same pipeline can be re-compiled in a new domain with only a small amount of domain-specific input/output examples (sometimes just a handful).</w:t>
      </w:r>
      <w:r w:rsidRPr="00015053">
        <w:rPr>
          <w:rFonts w:ascii="Times New Roman" w:hAnsi="Times New Roman" w:cs="Times New Roman"/>
          <w:sz w:val="24"/>
          <w:szCs w:val="24"/>
        </w:rPr>
        <w:br/>
      </w:r>
      <w:r w:rsidRPr="00015053">
        <w:rPr>
          <w:rFonts w:ascii="Times New Roman" w:hAnsi="Times New Roman" w:cs="Times New Roman"/>
          <w:sz w:val="24"/>
          <w:szCs w:val="24"/>
        </w:rPr>
        <w:br/>
        <w:t>2. Evidence from the Paper</w:t>
      </w:r>
      <w:r w:rsidRPr="00015053">
        <w:rPr>
          <w:rFonts w:ascii="Times New Roman" w:hAnsi="Times New Roman" w:cs="Times New Roman"/>
          <w:sz w:val="24"/>
          <w:szCs w:val="24"/>
        </w:rPr>
        <w:br/>
      </w:r>
      <w:r w:rsidRPr="00015053">
        <w:rPr>
          <w:rFonts w:ascii="Times New Roman" w:hAnsi="Times New Roman" w:cs="Times New Roman"/>
          <w:sz w:val="24"/>
          <w:szCs w:val="24"/>
        </w:rPr>
        <w:br/>
        <w:t>- Case studies: DSPy is tested on very different tasks: GSM8K (math word problems) and HotPotQA (multi-hop open-domain QA). Both use the same modular building blocks (Predict, CoT, reflection, multihop retrieval), compiled differently for each task. → Suggests the abstractions themselves are domain-general.</w:t>
      </w:r>
      <w:r w:rsidRPr="00015053">
        <w:rPr>
          <w:rFonts w:ascii="Times New Roman" w:hAnsi="Times New Roman" w:cs="Times New Roman"/>
          <w:sz w:val="24"/>
          <w:szCs w:val="24"/>
        </w:rPr>
        <w:br/>
        <w:t>- Small-data adaptation: In both case studies, DSPy only needed ~200 labeled examples to bootstrap effective pipelines. This supports the claim that DSPy can adapt quickly across domains with limited data.</w:t>
      </w:r>
      <w:r w:rsidRPr="00015053">
        <w:rPr>
          <w:rFonts w:ascii="Times New Roman" w:hAnsi="Times New Roman" w:cs="Times New Roman"/>
          <w:sz w:val="24"/>
          <w:szCs w:val="24"/>
        </w:rPr>
        <w:br/>
        <w:t>- Teacher–student transfer: DSPy allows expensive pipelines (ensembles on GPT-3.5) to supervise smaller models (T5-Large, Llama2-13b). This suggests it could adapt specialized pipelines into efficient domain-specific models.</w:t>
      </w:r>
      <w:r w:rsidRPr="00015053">
        <w:rPr>
          <w:rFonts w:ascii="Times New Roman" w:hAnsi="Times New Roman" w:cs="Times New Roman"/>
          <w:sz w:val="24"/>
          <w:szCs w:val="24"/>
        </w:rPr>
        <w:br/>
      </w:r>
      <w:r w:rsidRPr="00015053">
        <w:rPr>
          <w:rFonts w:ascii="Times New Roman" w:hAnsi="Times New Roman" w:cs="Times New Roman"/>
          <w:sz w:val="24"/>
          <w:szCs w:val="24"/>
        </w:rPr>
        <w:br/>
        <w:t>3. Where Generalization Is Fragile</w:t>
      </w:r>
      <w:r w:rsidRPr="00015053">
        <w:rPr>
          <w:rFonts w:ascii="Times New Roman" w:hAnsi="Times New Roman" w:cs="Times New Roman"/>
          <w:sz w:val="24"/>
          <w:szCs w:val="24"/>
        </w:rPr>
        <w:br/>
      </w:r>
      <w:r w:rsidRPr="00015053">
        <w:rPr>
          <w:rFonts w:ascii="Times New Roman" w:hAnsi="Times New Roman" w:cs="Times New Roman"/>
          <w:sz w:val="24"/>
          <w:szCs w:val="24"/>
        </w:rPr>
        <w:br/>
        <w:t>- Bootstrapped demonstrations are domain-bound: The examples DSPy generates for math reasoning won’t transfer to biomedical text. You must recompile with new domain-specific inputs.</w:t>
      </w:r>
      <w:r w:rsidRPr="00015053">
        <w:rPr>
          <w:rFonts w:ascii="Times New Roman" w:hAnsi="Times New Roman" w:cs="Times New Roman"/>
          <w:sz w:val="24"/>
          <w:szCs w:val="24"/>
        </w:rPr>
        <w:br/>
        <w:t>- Retriever dependence: In tasks like HotPotQA, performance hinges on having a high-quality retriever (ColBERTv2 for Wikipedia). For legal or biomedical domains, a retriever trained on domain corpora (case law, PubMed) would be necessary.</w:t>
      </w:r>
      <w:r w:rsidRPr="00015053">
        <w:rPr>
          <w:rFonts w:ascii="Times New Roman" w:hAnsi="Times New Roman" w:cs="Times New Roman"/>
          <w:sz w:val="24"/>
          <w:szCs w:val="24"/>
        </w:rPr>
        <w:br/>
        <w:t>- LM biases: Smaller LMs (like T5-Large or Llama2-13b) may lack domain knowledge, so DSPy pipelines compiled on them may underperform without domain finetuning.</w:t>
      </w:r>
      <w:r w:rsidRPr="00015053">
        <w:rPr>
          <w:rFonts w:ascii="Times New Roman" w:hAnsi="Times New Roman" w:cs="Times New Roman"/>
          <w:sz w:val="24"/>
          <w:szCs w:val="24"/>
        </w:rPr>
        <w:br/>
        <w:t>- No true “end-to-end” transfer: Unlike a CNN pretrained on ImageNet, you can’t take a pipeline optimized for GSM8K and expect it to “just work” on biomedical QA. The program structure can transfer, but the optimization (demos, prompts, finetunes) needs rerunning.</w:t>
      </w:r>
      <w:r w:rsidRPr="00015053">
        <w:rPr>
          <w:rFonts w:ascii="Times New Roman" w:hAnsi="Times New Roman" w:cs="Times New Roman"/>
          <w:sz w:val="24"/>
          <w:szCs w:val="24"/>
        </w:rPr>
        <w:br/>
      </w:r>
      <w:r w:rsidRPr="00015053">
        <w:rPr>
          <w:rFonts w:ascii="Times New Roman" w:hAnsi="Times New Roman" w:cs="Times New Roman"/>
          <w:sz w:val="24"/>
          <w:szCs w:val="24"/>
        </w:rPr>
        <w:lastRenderedPageBreak/>
        <w:br/>
        <w:t>4. Summary: Generalization in Practice</w:t>
      </w:r>
      <w:r w:rsidRPr="00015053">
        <w:rPr>
          <w:rFonts w:ascii="Times New Roman" w:hAnsi="Times New Roman" w:cs="Times New Roman"/>
          <w:sz w:val="24"/>
          <w:szCs w:val="24"/>
        </w:rPr>
        <w:br/>
      </w:r>
      <w:r w:rsidRPr="00015053">
        <w:rPr>
          <w:rFonts w:ascii="Times New Roman" w:hAnsi="Times New Roman" w:cs="Times New Roman"/>
          <w:sz w:val="24"/>
          <w:szCs w:val="24"/>
        </w:rPr>
        <w:br/>
      </w:r>
      <w:r w:rsidRPr="00015053">
        <w:rPr>
          <w:rFonts w:ascii="Segoe UI Emoji" w:hAnsi="Segoe UI Emoji" w:cs="Segoe UI Emoji"/>
          <w:sz w:val="24"/>
          <w:szCs w:val="24"/>
        </w:rPr>
        <w:t>✅</w:t>
      </w:r>
      <w:r w:rsidRPr="00015053">
        <w:rPr>
          <w:rFonts w:ascii="Times New Roman" w:hAnsi="Times New Roman" w:cs="Times New Roman"/>
          <w:sz w:val="24"/>
          <w:szCs w:val="24"/>
        </w:rPr>
        <w:t xml:space="preserve"> What transfers:</w:t>
      </w:r>
      <w:r w:rsidRPr="00015053">
        <w:rPr>
          <w:rFonts w:ascii="Times New Roman" w:hAnsi="Times New Roman" w:cs="Times New Roman"/>
          <w:sz w:val="24"/>
          <w:szCs w:val="24"/>
        </w:rPr>
        <w:br/>
        <w:t>- Pipeline architectures (signatures + module compositions).</w:t>
      </w:r>
      <w:r w:rsidRPr="00015053">
        <w:rPr>
          <w:rFonts w:ascii="Times New Roman" w:hAnsi="Times New Roman" w:cs="Times New Roman"/>
          <w:sz w:val="24"/>
          <w:szCs w:val="24"/>
        </w:rPr>
        <w:br/>
        <w:t>- Optimization strategies (bootstrapping, ensembles, reflection).</w:t>
      </w:r>
      <w:r w:rsidRPr="00015053">
        <w:rPr>
          <w:rFonts w:ascii="Times New Roman" w:hAnsi="Times New Roman" w:cs="Times New Roman"/>
          <w:sz w:val="24"/>
          <w:szCs w:val="24"/>
        </w:rPr>
        <w:br/>
        <w:t>- Programming style (compose declarative operators, compile with teleprompters).</w:t>
      </w:r>
      <w:r w:rsidRPr="00015053">
        <w:rPr>
          <w:rFonts w:ascii="Times New Roman" w:hAnsi="Times New Roman" w:cs="Times New Roman"/>
          <w:sz w:val="24"/>
          <w:szCs w:val="24"/>
        </w:rPr>
        <w:br/>
      </w:r>
      <w:r w:rsidRPr="00015053">
        <w:rPr>
          <w:rFonts w:ascii="Times New Roman" w:hAnsi="Times New Roman" w:cs="Times New Roman"/>
          <w:sz w:val="24"/>
          <w:szCs w:val="24"/>
        </w:rPr>
        <w:br/>
      </w:r>
      <w:r w:rsidRPr="00015053">
        <w:rPr>
          <w:rFonts w:ascii="Segoe UI Emoji" w:hAnsi="Segoe UI Emoji" w:cs="Segoe UI Emoji"/>
          <w:sz w:val="24"/>
          <w:szCs w:val="24"/>
        </w:rPr>
        <w:t>⚠️</w:t>
      </w:r>
      <w:r w:rsidRPr="00015053">
        <w:rPr>
          <w:rFonts w:ascii="Times New Roman" w:hAnsi="Times New Roman" w:cs="Times New Roman"/>
          <w:sz w:val="24"/>
          <w:szCs w:val="24"/>
        </w:rPr>
        <w:t xml:space="preserve"> What doesn’t transfer directly:</w:t>
      </w:r>
      <w:r w:rsidRPr="00015053">
        <w:rPr>
          <w:rFonts w:ascii="Times New Roman" w:hAnsi="Times New Roman" w:cs="Times New Roman"/>
          <w:sz w:val="24"/>
          <w:szCs w:val="24"/>
        </w:rPr>
        <w:br/>
        <w:t>- The demonstrations or bootstrapped examples.</w:t>
      </w:r>
      <w:r w:rsidRPr="00015053">
        <w:rPr>
          <w:rFonts w:ascii="Times New Roman" w:hAnsi="Times New Roman" w:cs="Times New Roman"/>
          <w:sz w:val="24"/>
          <w:szCs w:val="24"/>
        </w:rPr>
        <w:br/>
        <w:t>- Retriever models tuned for a specific corpus.</w:t>
      </w:r>
      <w:r w:rsidRPr="00015053">
        <w:rPr>
          <w:rFonts w:ascii="Times New Roman" w:hAnsi="Times New Roman" w:cs="Times New Roman"/>
          <w:sz w:val="24"/>
          <w:szCs w:val="24"/>
        </w:rPr>
        <w:br/>
        <w:t>- LM domain knowledge — may need finetuning or domain-specific teacher pipelines.</w:t>
      </w:r>
      <w:r w:rsidRPr="00015053">
        <w:rPr>
          <w:rFonts w:ascii="Times New Roman" w:hAnsi="Times New Roman" w:cs="Times New Roman"/>
          <w:sz w:val="24"/>
          <w:szCs w:val="24"/>
        </w:rPr>
        <w:br/>
      </w:r>
      <w:r w:rsidRPr="00015053">
        <w:rPr>
          <w:rFonts w:ascii="Times New Roman" w:hAnsi="Times New Roman" w:cs="Times New Roman"/>
          <w:sz w:val="24"/>
          <w:szCs w:val="24"/>
        </w:rPr>
        <w:br/>
      </w:r>
      <w:r w:rsidRPr="00015053">
        <w:rPr>
          <w:rFonts w:ascii="Segoe UI Emoji" w:hAnsi="Segoe UI Emoji" w:cs="Segoe UI Emoji"/>
          <w:sz w:val="24"/>
          <w:szCs w:val="24"/>
        </w:rPr>
        <w:t>👉</w:t>
      </w:r>
      <w:r w:rsidRPr="00015053">
        <w:rPr>
          <w:rFonts w:ascii="Times New Roman" w:hAnsi="Times New Roman" w:cs="Times New Roman"/>
          <w:sz w:val="24"/>
          <w:szCs w:val="24"/>
        </w:rPr>
        <w:t xml:space="preserve"> Bottom line: DSPy is domain-general in abstraction but domain-sensitive in instantiation. You can take the same code from GSM8K and apply it to legal or biomedical tasks — but you must recompile with new examples and possibly new tools (retrievers, domain LMs) to get strong results.</w:t>
      </w:r>
      <w:r w:rsidRPr="00015053">
        <w:rPr>
          <w:rFonts w:ascii="Times New Roman" w:hAnsi="Times New Roman" w:cs="Times New Roman"/>
          <w:sz w:val="24"/>
          <w:szCs w:val="24"/>
        </w:rPr>
        <w:br/>
      </w:r>
      <w:r w:rsidRPr="00015053">
        <w:rPr>
          <w:rFonts w:ascii="Times New Roman" w:hAnsi="Times New Roman" w:cs="Times New Roman"/>
          <w:sz w:val="24"/>
          <w:szCs w:val="24"/>
        </w:rPr>
        <w:br/>
        <w:t>Would you like me to sketch a hypothetical example of how a GSM8K pipeline (e.g., reflection) could be adapted to a biomedical QA pipeline using DSPy modules? That could make the transferability concrete.</w:t>
      </w:r>
    </w:p>
    <w:p w14:paraId="2E33FF05" w14:textId="5BF48B68" w:rsidR="00D55673" w:rsidRPr="00015053" w:rsidRDefault="00015053" w:rsidP="00015053">
      <w:pPr>
        <w:rPr>
          <w:rFonts w:ascii="Times New Roman" w:hAnsi="Times New Roman" w:cs="Times New Roman"/>
          <w:color w:val="EE0000"/>
          <w:sz w:val="28"/>
          <w:szCs w:val="28"/>
        </w:rPr>
      </w:pPr>
      <w:r w:rsidRPr="00015053">
        <w:rPr>
          <w:rFonts w:ascii="Times New Roman" w:eastAsia="宋体" w:hAnsi="Times New Roman" w:cs="Times New Roman" w:hint="eastAsia"/>
          <w:color w:val="EE0000"/>
          <w:sz w:val="28"/>
          <w:szCs w:val="28"/>
          <w:lang w:eastAsia="zh-CN"/>
        </w:rPr>
        <w:t>Me</w:t>
      </w:r>
      <w:r w:rsidR="00000000" w:rsidRPr="00015053">
        <w:rPr>
          <w:rFonts w:ascii="Times New Roman" w:hAnsi="Times New Roman" w:cs="Times New Roman"/>
          <w:color w:val="EE0000"/>
          <w:sz w:val="28"/>
          <w:szCs w:val="28"/>
        </w:rPr>
        <w:t>:</w:t>
      </w:r>
    </w:p>
    <w:p w14:paraId="1BCB3E28" w14:textId="77777777" w:rsidR="00D55673" w:rsidRPr="00015053" w:rsidRDefault="00000000" w:rsidP="00015053">
      <w:pPr>
        <w:rPr>
          <w:rFonts w:ascii="Times New Roman" w:hAnsi="Times New Roman" w:cs="Times New Roman"/>
          <w:sz w:val="24"/>
          <w:szCs w:val="24"/>
        </w:rPr>
      </w:pPr>
      <w:r w:rsidRPr="00015053">
        <w:rPr>
          <w:rFonts w:ascii="Times New Roman" w:hAnsi="Times New Roman" w:cs="Times New Roman"/>
          <w:sz w:val="24"/>
          <w:szCs w:val="24"/>
        </w:rPr>
        <w:t>In practice, how does DSPy handle failure cases where LMs generate poor demonstrations during bootstrapping?</w:t>
      </w:r>
    </w:p>
    <w:p w14:paraId="5F1C481D" w14:textId="25EC8E22" w:rsidR="00D55673" w:rsidRPr="00015053" w:rsidRDefault="00015053" w:rsidP="00015053">
      <w:pPr>
        <w:rPr>
          <w:rFonts w:ascii="Times New Roman" w:eastAsia="宋体" w:hAnsi="Times New Roman" w:cs="Times New Roman" w:hint="eastAsia"/>
          <w:color w:val="EE0000"/>
          <w:sz w:val="28"/>
          <w:szCs w:val="28"/>
          <w:lang w:eastAsia="zh-CN"/>
        </w:rPr>
      </w:pPr>
      <w:r w:rsidRPr="00015053">
        <w:rPr>
          <w:rFonts w:ascii="Times New Roman" w:eastAsia="宋体" w:hAnsi="Times New Roman" w:cs="Times New Roman" w:hint="eastAsia"/>
          <w:color w:val="EE0000"/>
          <w:sz w:val="28"/>
          <w:szCs w:val="28"/>
          <w:lang w:eastAsia="zh-CN"/>
        </w:rPr>
        <w:t>GPT:</w:t>
      </w:r>
    </w:p>
    <w:p w14:paraId="5B077A98" w14:textId="77777777" w:rsidR="00D55673" w:rsidRPr="00015053" w:rsidRDefault="00000000" w:rsidP="00015053">
      <w:pPr>
        <w:rPr>
          <w:rFonts w:ascii="Times New Roman" w:hAnsi="Times New Roman" w:cs="Times New Roman"/>
          <w:sz w:val="24"/>
          <w:szCs w:val="24"/>
        </w:rPr>
      </w:pPr>
      <w:r w:rsidRPr="00015053">
        <w:rPr>
          <w:rFonts w:ascii="Times New Roman" w:hAnsi="Times New Roman" w:cs="Times New Roman"/>
          <w:sz w:val="24"/>
          <w:szCs w:val="24"/>
        </w:rPr>
        <w:t>Great question — this goes straight to a weakness of bootstrapping with LMs, since they’re prone to hallucination or spurious reasoning. DSPy is designed to expect noisy demonstrations and filter them systematically rather than assuming the LM always produces high-quality traces. Here’s how:</w:t>
      </w:r>
      <w:r w:rsidRPr="00015053">
        <w:rPr>
          <w:rFonts w:ascii="Times New Roman" w:hAnsi="Times New Roman" w:cs="Times New Roman"/>
          <w:sz w:val="24"/>
          <w:szCs w:val="24"/>
        </w:rPr>
        <w:br/>
      </w:r>
      <w:r w:rsidRPr="00015053">
        <w:rPr>
          <w:rFonts w:ascii="Times New Roman" w:hAnsi="Times New Roman" w:cs="Times New Roman"/>
          <w:sz w:val="24"/>
          <w:szCs w:val="24"/>
        </w:rPr>
        <w:br/>
        <w:t>1. Trace Collection with Metrics</w:t>
      </w:r>
      <w:r w:rsidRPr="00015053">
        <w:rPr>
          <w:rFonts w:ascii="Times New Roman" w:hAnsi="Times New Roman" w:cs="Times New Roman"/>
          <w:sz w:val="24"/>
          <w:szCs w:val="24"/>
        </w:rPr>
        <w:br/>
        <w:t>- During compilation, a teleprompter (e.g., BootstrapFewShot) runs the pipeline on training inputs at higher temperatures to generate multiple traces (input → intermediate outputs → final output).</w:t>
      </w:r>
      <w:r w:rsidRPr="00015053">
        <w:rPr>
          <w:rFonts w:ascii="Times New Roman" w:hAnsi="Times New Roman" w:cs="Times New Roman"/>
          <w:sz w:val="24"/>
          <w:szCs w:val="24"/>
        </w:rPr>
        <w:br/>
        <w:t>- These traces are scored using a metric (e.g., exact match for GSM8K, answer/context match for HotPotQA).</w:t>
      </w:r>
      <w:r w:rsidRPr="00015053">
        <w:rPr>
          <w:rFonts w:ascii="Times New Roman" w:hAnsi="Times New Roman" w:cs="Times New Roman"/>
          <w:sz w:val="24"/>
          <w:szCs w:val="24"/>
        </w:rPr>
        <w:br/>
        <w:t>- Only valid traces that pass the metric are retained as candidate demonstrations.</w:t>
      </w:r>
      <w:r w:rsidRPr="00015053">
        <w:rPr>
          <w:rFonts w:ascii="Times New Roman" w:hAnsi="Times New Roman" w:cs="Times New Roman"/>
          <w:sz w:val="24"/>
          <w:szCs w:val="24"/>
        </w:rPr>
        <w:br/>
      </w:r>
      <w:r w:rsidRPr="00015053">
        <w:rPr>
          <w:rFonts w:ascii="Times New Roman" w:hAnsi="Times New Roman" w:cs="Times New Roman"/>
          <w:sz w:val="24"/>
          <w:szCs w:val="24"/>
        </w:rPr>
        <w:lastRenderedPageBreak/>
        <w:t>→ Bad demonstrations are automatically discarded instead of contaminating the prompt.</w:t>
      </w:r>
      <w:r w:rsidRPr="00015053">
        <w:rPr>
          <w:rFonts w:ascii="Times New Roman" w:hAnsi="Times New Roman" w:cs="Times New Roman"/>
          <w:sz w:val="24"/>
          <w:szCs w:val="24"/>
        </w:rPr>
        <w:br/>
      </w:r>
      <w:r w:rsidRPr="00015053">
        <w:rPr>
          <w:rFonts w:ascii="Times New Roman" w:hAnsi="Times New Roman" w:cs="Times New Roman"/>
          <w:sz w:val="24"/>
          <w:szCs w:val="24"/>
        </w:rPr>
        <w:br/>
        <w:t>2. Rejection Sampling</w:t>
      </w:r>
      <w:r w:rsidRPr="00015053">
        <w:rPr>
          <w:rFonts w:ascii="Times New Roman" w:hAnsi="Times New Roman" w:cs="Times New Roman"/>
          <w:sz w:val="24"/>
          <w:szCs w:val="24"/>
        </w:rPr>
        <w:br/>
        <w:t>- DSPy explicitly treats bootstrapping as a rejection-sampling problem:</w:t>
      </w:r>
      <w:r w:rsidRPr="00015053">
        <w:rPr>
          <w:rFonts w:ascii="Times New Roman" w:hAnsi="Times New Roman" w:cs="Times New Roman"/>
          <w:sz w:val="24"/>
          <w:szCs w:val="24"/>
        </w:rPr>
        <w:br/>
        <w:t xml:space="preserve">  - Generate many candidate demonstrations.</w:t>
      </w:r>
      <w:r w:rsidRPr="00015053">
        <w:rPr>
          <w:rFonts w:ascii="Times New Roman" w:hAnsi="Times New Roman" w:cs="Times New Roman"/>
          <w:sz w:val="24"/>
          <w:szCs w:val="24"/>
        </w:rPr>
        <w:br/>
        <w:t xml:space="preserve">  - Throw away the ones that fail constraints.</w:t>
      </w:r>
      <w:r w:rsidRPr="00015053">
        <w:rPr>
          <w:rFonts w:ascii="Times New Roman" w:hAnsi="Times New Roman" w:cs="Times New Roman"/>
          <w:sz w:val="24"/>
          <w:szCs w:val="24"/>
        </w:rPr>
        <w:br/>
        <w:t>- This means poor LM outputs don’t poison the pipeline; they’re filtered at the compiler stage.</w:t>
      </w:r>
      <w:r w:rsidRPr="00015053">
        <w:rPr>
          <w:rFonts w:ascii="Times New Roman" w:hAnsi="Times New Roman" w:cs="Times New Roman"/>
          <w:sz w:val="24"/>
          <w:szCs w:val="24"/>
        </w:rPr>
        <w:br/>
      </w:r>
      <w:r w:rsidRPr="00015053">
        <w:rPr>
          <w:rFonts w:ascii="Times New Roman" w:hAnsi="Times New Roman" w:cs="Times New Roman"/>
          <w:sz w:val="24"/>
          <w:szCs w:val="24"/>
        </w:rPr>
        <w:br/>
        <w:t>3. Iterative Bootstrapping</w:t>
      </w:r>
      <w:r w:rsidRPr="00015053">
        <w:rPr>
          <w:rFonts w:ascii="Times New Roman" w:hAnsi="Times New Roman" w:cs="Times New Roman"/>
          <w:sz w:val="24"/>
          <w:szCs w:val="24"/>
        </w:rPr>
        <w:br/>
        <w:t>- If zero-shot performance is weak, DSPy can bootstrap in multiple stages:</w:t>
      </w:r>
      <w:r w:rsidRPr="00015053">
        <w:rPr>
          <w:rFonts w:ascii="Times New Roman" w:hAnsi="Times New Roman" w:cs="Times New Roman"/>
          <w:sz w:val="24"/>
          <w:szCs w:val="24"/>
        </w:rPr>
        <w:br/>
        <w:t xml:space="preserve">  - Compile once with noisy outputs to get some usable demos.</w:t>
      </w:r>
      <w:r w:rsidRPr="00015053">
        <w:rPr>
          <w:rFonts w:ascii="Times New Roman" w:hAnsi="Times New Roman" w:cs="Times New Roman"/>
          <w:sz w:val="24"/>
          <w:szCs w:val="24"/>
        </w:rPr>
        <w:br/>
        <w:t xml:space="preserve">  - Use the improved program as a teacher to bootstrap a cleaner second-generation pipeline (bootstrap × 2).</w:t>
      </w:r>
      <w:r w:rsidRPr="00015053">
        <w:rPr>
          <w:rFonts w:ascii="Times New Roman" w:hAnsi="Times New Roman" w:cs="Times New Roman"/>
          <w:sz w:val="24"/>
          <w:szCs w:val="24"/>
        </w:rPr>
        <w:br/>
        <w:t>- This staged approach lets DSPy “wash out” early low-quality generations with progressively better supervision.</w:t>
      </w:r>
      <w:r w:rsidRPr="00015053">
        <w:rPr>
          <w:rFonts w:ascii="Times New Roman" w:hAnsi="Times New Roman" w:cs="Times New Roman"/>
          <w:sz w:val="24"/>
          <w:szCs w:val="24"/>
        </w:rPr>
        <w:br/>
      </w:r>
      <w:r w:rsidRPr="00015053">
        <w:rPr>
          <w:rFonts w:ascii="Times New Roman" w:hAnsi="Times New Roman" w:cs="Times New Roman"/>
          <w:sz w:val="24"/>
          <w:szCs w:val="24"/>
        </w:rPr>
        <w:br/>
        <w:t>4. Custom Metrics for Robustness</w:t>
      </w:r>
      <w:r w:rsidRPr="00015053">
        <w:rPr>
          <w:rFonts w:ascii="Times New Roman" w:hAnsi="Times New Roman" w:cs="Times New Roman"/>
          <w:sz w:val="24"/>
          <w:szCs w:val="24"/>
        </w:rPr>
        <w:br/>
        <w:t>- Metrics don’t have to be simple accuracy:</w:t>
      </w:r>
      <w:r w:rsidRPr="00015053">
        <w:rPr>
          <w:rFonts w:ascii="Times New Roman" w:hAnsi="Times New Roman" w:cs="Times New Roman"/>
          <w:sz w:val="24"/>
          <w:szCs w:val="24"/>
        </w:rPr>
        <w:br/>
        <w:t xml:space="preserve">  - For HotPotQA, the authors add a passage grounding check (answer must appear in retrieved context).</w:t>
      </w:r>
      <w:r w:rsidRPr="00015053">
        <w:rPr>
          <w:rFonts w:ascii="Times New Roman" w:hAnsi="Times New Roman" w:cs="Times New Roman"/>
          <w:sz w:val="24"/>
          <w:szCs w:val="24"/>
        </w:rPr>
        <w:br/>
        <w:t xml:space="preserve">  - In general, a user can define stricter DSPy programs as evaluators (e.g., logical validity, domain constraints).</w:t>
      </w:r>
      <w:r w:rsidRPr="00015053">
        <w:rPr>
          <w:rFonts w:ascii="Times New Roman" w:hAnsi="Times New Roman" w:cs="Times New Roman"/>
          <w:sz w:val="24"/>
          <w:szCs w:val="24"/>
        </w:rPr>
        <w:br/>
        <w:t>- This allows domain-specific filtering of poor demonstrations beyond string matching.</w:t>
      </w:r>
      <w:r w:rsidRPr="00015053">
        <w:rPr>
          <w:rFonts w:ascii="Times New Roman" w:hAnsi="Times New Roman" w:cs="Times New Roman"/>
          <w:sz w:val="24"/>
          <w:szCs w:val="24"/>
        </w:rPr>
        <w:br/>
      </w:r>
      <w:r w:rsidRPr="00015053">
        <w:rPr>
          <w:rFonts w:ascii="Times New Roman" w:hAnsi="Times New Roman" w:cs="Times New Roman"/>
          <w:sz w:val="24"/>
          <w:szCs w:val="24"/>
        </w:rPr>
        <w:br/>
        <w:t>5. Fallback via Ensembles</w:t>
      </w:r>
      <w:r w:rsidRPr="00015053">
        <w:rPr>
          <w:rFonts w:ascii="Times New Roman" w:hAnsi="Times New Roman" w:cs="Times New Roman"/>
          <w:sz w:val="24"/>
          <w:szCs w:val="24"/>
        </w:rPr>
        <w:br/>
        <w:t>- When a single compiled program is inconsistent, DSPy can run an ensemble of bootstrapped variants and combine them with majority voting.</w:t>
      </w:r>
      <w:r w:rsidRPr="00015053">
        <w:rPr>
          <w:rFonts w:ascii="Times New Roman" w:hAnsi="Times New Roman" w:cs="Times New Roman"/>
          <w:sz w:val="24"/>
          <w:szCs w:val="24"/>
        </w:rPr>
        <w:br/>
        <w:t>- This further reduces the impact of “bad seeds” from poor demonstrations by smoothing over randomness.</w:t>
      </w:r>
      <w:r w:rsidRPr="00015053">
        <w:rPr>
          <w:rFonts w:ascii="Times New Roman" w:hAnsi="Times New Roman" w:cs="Times New Roman"/>
          <w:sz w:val="24"/>
          <w:szCs w:val="24"/>
        </w:rPr>
        <w:br/>
      </w:r>
      <w:r w:rsidRPr="00015053">
        <w:rPr>
          <w:rFonts w:ascii="Times New Roman" w:hAnsi="Times New Roman" w:cs="Times New Roman"/>
          <w:sz w:val="24"/>
          <w:szCs w:val="24"/>
        </w:rPr>
        <w:br/>
        <w:t>6. Limitations</w:t>
      </w:r>
      <w:r w:rsidRPr="00015053">
        <w:rPr>
          <w:rFonts w:ascii="Times New Roman" w:hAnsi="Times New Roman" w:cs="Times New Roman"/>
          <w:sz w:val="24"/>
          <w:szCs w:val="24"/>
        </w:rPr>
        <w:br/>
        <w:t>- If the LM consistently fails on a domain (e.g., lacks biomedical knowledge), then bootstrapping won’t magically create good demonstrations. In that case:</w:t>
      </w:r>
      <w:r w:rsidRPr="00015053">
        <w:rPr>
          <w:rFonts w:ascii="Times New Roman" w:hAnsi="Times New Roman" w:cs="Times New Roman"/>
          <w:sz w:val="24"/>
          <w:szCs w:val="24"/>
        </w:rPr>
        <w:br/>
        <w:t xml:space="preserve">  - DSPy must rely on human-provided demos or finetuning.</w:t>
      </w:r>
      <w:r w:rsidRPr="00015053">
        <w:rPr>
          <w:rFonts w:ascii="Times New Roman" w:hAnsi="Times New Roman" w:cs="Times New Roman"/>
          <w:sz w:val="24"/>
          <w:szCs w:val="24"/>
        </w:rPr>
        <w:br/>
        <w:t xml:space="preserve">  - Or use a more capable LM as a teacher to supervise a smaller LM.</w:t>
      </w:r>
      <w:r w:rsidRPr="00015053">
        <w:rPr>
          <w:rFonts w:ascii="Times New Roman" w:hAnsi="Times New Roman" w:cs="Times New Roman"/>
          <w:sz w:val="24"/>
          <w:szCs w:val="24"/>
        </w:rPr>
        <w:br/>
      </w:r>
      <w:r w:rsidRPr="00015053">
        <w:rPr>
          <w:rFonts w:ascii="Times New Roman" w:hAnsi="Times New Roman" w:cs="Times New Roman"/>
          <w:sz w:val="24"/>
          <w:szCs w:val="24"/>
        </w:rPr>
        <w:br/>
      </w:r>
      <w:r w:rsidRPr="00015053">
        <w:rPr>
          <w:rFonts w:ascii="Segoe UI Emoji" w:hAnsi="Segoe UI Emoji" w:cs="Segoe UI Emoji"/>
          <w:sz w:val="24"/>
          <w:szCs w:val="24"/>
        </w:rPr>
        <w:t>✅</w:t>
      </w:r>
      <w:r w:rsidRPr="00015053">
        <w:rPr>
          <w:rFonts w:ascii="Times New Roman" w:hAnsi="Times New Roman" w:cs="Times New Roman"/>
          <w:sz w:val="24"/>
          <w:szCs w:val="24"/>
        </w:rPr>
        <w:t xml:space="preserve"> In short:</w:t>
      </w:r>
      <w:r w:rsidRPr="00015053">
        <w:rPr>
          <w:rFonts w:ascii="Times New Roman" w:hAnsi="Times New Roman" w:cs="Times New Roman"/>
          <w:sz w:val="24"/>
          <w:szCs w:val="24"/>
        </w:rPr>
        <w:br/>
        <w:t xml:space="preserve">DSPy handles bad demonstrations with rejection sampling, filtering via metrics, iterative bootstrapping, and ensembles. It assumes LM outputs are noisy and designs the compiler </w:t>
      </w:r>
      <w:r w:rsidRPr="00015053">
        <w:rPr>
          <w:rFonts w:ascii="Times New Roman" w:hAnsi="Times New Roman" w:cs="Times New Roman"/>
          <w:sz w:val="24"/>
          <w:szCs w:val="24"/>
        </w:rPr>
        <w:lastRenderedPageBreak/>
        <w:t>to select only useful traces — making failure a recoverable part of the optimization loop, not a catastrophic blocker.</w:t>
      </w:r>
      <w:r w:rsidRPr="00015053">
        <w:rPr>
          <w:rFonts w:ascii="Times New Roman" w:hAnsi="Times New Roman" w:cs="Times New Roman"/>
          <w:sz w:val="24"/>
          <w:szCs w:val="24"/>
        </w:rPr>
        <w:br/>
      </w:r>
      <w:r w:rsidRPr="00015053">
        <w:rPr>
          <w:rFonts w:ascii="Times New Roman" w:hAnsi="Times New Roman" w:cs="Times New Roman"/>
          <w:sz w:val="24"/>
          <w:szCs w:val="24"/>
        </w:rPr>
        <w:br/>
        <w:t>Would you like me to also show a code snippet of how DSPy might filter poor demonstrations during bootstrapping (e.g., using a custom metric), so you see how failure handling is concretely expressed?</w:t>
      </w:r>
    </w:p>
    <w:sectPr w:rsidR="00D55673" w:rsidRPr="000150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7391230">
    <w:abstractNumId w:val="8"/>
  </w:num>
  <w:num w:numId="2" w16cid:durableId="1487433977">
    <w:abstractNumId w:val="6"/>
  </w:num>
  <w:num w:numId="3" w16cid:durableId="641035784">
    <w:abstractNumId w:val="5"/>
  </w:num>
  <w:num w:numId="4" w16cid:durableId="1169560720">
    <w:abstractNumId w:val="4"/>
  </w:num>
  <w:num w:numId="5" w16cid:durableId="1590578094">
    <w:abstractNumId w:val="7"/>
  </w:num>
  <w:num w:numId="6" w16cid:durableId="53168725">
    <w:abstractNumId w:val="3"/>
  </w:num>
  <w:num w:numId="7" w16cid:durableId="68357775">
    <w:abstractNumId w:val="2"/>
  </w:num>
  <w:num w:numId="8" w16cid:durableId="1606959591">
    <w:abstractNumId w:val="1"/>
  </w:num>
  <w:num w:numId="9" w16cid:durableId="94237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053"/>
    <w:rsid w:val="00034616"/>
    <w:rsid w:val="0006063C"/>
    <w:rsid w:val="00086FD5"/>
    <w:rsid w:val="0015074B"/>
    <w:rsid w:val="0029639D"/>
    <w:rsid w:val="00326F90"/>
    <w:rsid w:val="004056E1"/>
    <w:rsid w:val="004C613A"/>
    <w:rsid w:val="00AA1D8D"/>
    <w:rsid w:val="00B361EC"/>
    <w:rsid w:val="00B47730"/>
    <w:rsid w:val="00CB0664"/>
    <w:rsid w:val="00D556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B77BF"/>
  <w14:defaultImageDpi w14:val="300"/>
  <w15:docId w15:val="{F5E1DAC8-A493-42B4-B480-3F70EF02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Zhang, Zichen</cp:lastModifiedBy>
  <cp:revision>4</cp:revision>
  <dcterms:created xsi:type="dcterms:W3CDTF">2013-12-23T23:15:00Z</dcterms:created>
  <dcterms:modified xsi:type="dcterms:W3CDTF">2025-09-10T22:19:00Z</dcterms:modified>
  <cp:category/>
</cp:coreProperties>
</file>